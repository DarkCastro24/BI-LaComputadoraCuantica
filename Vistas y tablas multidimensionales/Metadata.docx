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B4B1" w14:textId="0AA91F1E" w:rsidR="00867BDD" w:rsidRPr="001246E9" w:rsidRDefault="00867BDD" w:rsidP="000B2C7E">
      <w:pPr>
        <w:spacing w:after="160" w:line="278" w:lineRule="auto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  <w:t>Documentación de la Base de Datos OLTP - Sistema Hotelero</w:t>
      </w:r>
    </w:p>
    <w:p w14:paraId="593259D6" w14:textId="2EAAF7BB" w:rsidR="00867BDD" w:rsidRPr="001246E9" w:rsidRDefault="00867BDD" w:rsidP="00867BDD">
      <w:pPr>
        <w:pStyle w:val="Ttulo1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1. Información General</w:t>
      </w:r>
    </w:p>
    <w:p w14:paraId="2FB74F79" w14:textId="77777777" w:rsidR="00867BDD" w:rsidRPr="001246E9" w:rsidRDefault="00867BDD" w:rsidP="00867BDD">
      <w:pPr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</w:p>
    <w:p w14:paraId="4B42218A" w14:textId="430D959B" w:rsidR="00867BDD" w:rsidRPr="001246E9" w:rsidRDefault="00000000">
      <w:pPr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  <w:t xml:space="preserve">Nombre de la base de datos: </w:t>
      </w:r>
      <w:proofErr w:type="spellStart"/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HotelOLTP</w:t>
      </w:r>
      <w:proofErr w:type="spellEnd"/>
    </w:p>
    <w:p w14:paraId="6977EFEA" w14:textId="2670AA4D" w:rsidR="006C4AA8" w:rsidRPr="001246E9" w:rsidRDefault="00000000" w:rsidP="00EF5909">
      <w:pPr>
        <w:spacing w:line="360" w:lineRule="auto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  <w:t>Propósito:</w:t>
      </w: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 xml:space="preserve"> Esta base de datos registra las operaciones diarias de un hotel, incluidas reservaciones, pagos, empleados, inventarios, tareas, mantenimiento, encuestas de satisfacción y visitas. Está normalizada hasta la 4NF para garantizar integridad, reducir redundancia y servir como base confiable para procesos analíticos (OLAP).</w:t>
      </w:r>
    </w:p>
    <w:p w14:paraId="393BC198" w14:textId="77777777" w:rsidR="006C4AA8" w:rsidRPr="001246E9" w:rsidRDefault="00000000">
      <w:pPr>
        <w:pStyle w:val="Ttulo1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2. Diccionario de Datos</w:t>
      </w:r>
    </w:p>
    <w:p w14:paraId="7EC6776E" w14:textId="1EE0ABDA" w:rsidR="000B2C7E" w:rsidRPr="001246E9" w:rsidRDefault="00000000" w:rsidP="000B2C7E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Esquema: Cliente</w:t>
      </w:r>
    </w:p>
    <w:p w14:paraId="4C8D7FC9" w14:textId="77777777" w:rsidR="006C4AA8" w:rsidRPr="001246E9" w:rsidRDefault="00000000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Información personal de los clientes y sus datos de contacto.</w:t>
      </w:r>
    </w:p>
    <w:p w14:paraId="6B6C22F9" w14:textId="77777777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4042E741" w14:textId="77777777">
        <w:tc>
          <w:tcPr>
            <w:tcW w:w="2880" w:type="dxa"/>
          </w:tcPr>
          <w:p w14:paraId="2E86AC4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7F8D244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4B64A0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0D93F0BC" w14:textId="77777777">
        <w:tc>
          <w:tcPr>
            <w:tcW w:w="2880" w:type="dxa"/>
          </w:tcPr>
          <w:p w14:paraId="61AE73F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id_cliente</w:t>
            </w:r>
          </w:p>
        </w:tc>
        <w:tc>
          <w:tcPr>
            <w:tcW w:w="2880" w:type="dxa"/>
          </w:tcPr>
          <w:p w14:paraId="7CA4A6C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539EC90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cliente</w:t>
            </w:r>
          </w:p>
        </w:tc>
      </w:tr>
      <w:tr w:rsidR="006C4AA8" w:rsidRPr="001246E9" w14:paraId="6EB42EB5" w14:textId="77777777">
        <w:tc>
          <w:tcPr>
            <w:tcW w:w="2880" w:type="dxa"/>
          </w:tcPr>
          <w:p w14:paraId="7F871D2E" w14:textId="28EA5634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0B2C7E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7D77797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6B7B27D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cliente</w:t>
            </w:r>
          </w:p>
        </w:tc>
      </w:tr>
      <w:tr w:rsidR="006C4AA8" w:rsidRPr="001246E9" w14:paraId="53725040" w14:textId="77777777">
        <w:tc>
          <w:tcPr>
            <w:tcW w:w="2880" w:type="dxa"/>
          </w:tcPr>
          <w:p w14:paraId="1170BA3C" w14:textId="4943223B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a</w:t>
            </w:r>
            <w:r w:rsidR="000B2C7E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pellido</w:t>
            </w:r>
          </w:p>
        </w:tc>
        <w:tc>
          <w:tcPr>
            <w:tcW w:w="2880" w:type="dxa"/>
          </w:tcPr>
          <w:p w14:paraId="2CA5599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5E6B3F9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Apellido del cliente</w:t>
            </w:r>
          </w:p>
        </w:tc>
      </w:tr>
      <w:tr w:rsidR="006C4AA8" w:rsidRPr="001246E9" w14:paraId="5025281C" w14:textId="77777777">
        <w:tc>
          <w:tcPr>
            <w:tcW w:w="2880" w:type="dxa"/>
          </w:tcPr>
          <w:p w14:paraId="637D9864" w14:textId="203BF504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</w:t>
            </w:r>
            <w:r w:rsidR="000B2C7E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mail</w:t>
            </w:r>
          </w:p>
        </w:tc>
        <w:tc>
          <w:tcPr>
            <w:tcW w:w="2880" w:type="dxa"/>
          </w:tcPr>
          <w:p w14:paraId="644C18C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NVARCHAR(150), UNIQUE</w:t>
            </w:r>
          </w:p>
        </w:tc>
        <w:tc>
          <w:tcPr>
            <w:tcW w:w="2880" w:type="dxa"/>
          </w:tcPr>
          <w:p w14:paraId="566086E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Correo electrónico</w:t>
            </w:r>
          </w:p>
        </w:tc>
      </w:tr>
      <w:tr w:rsidR="006C4AA8" w:rsidRPr="001246E9" w14:paraId="289CF061" w14:textId="77777777">
        <w:tc>
          <w:tcPr>
            <w:tcW w:w="2880" w:type="dxa"/>
          </w:tcPr>
          <w:p w14:paraId="3C80973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fecha_nacimiento</w:t>
            </w:r>
          </w:p>
        </w:tc>
        <w:tc>
          <w:tcPr>
            <w:tcW w:w="2880" w:type="dxa"/>
          </w:tcPr>
          <w:p w14:paraId="2C36A33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471FC38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nacimiento</w:t>
            </w:r>
          </w:p>
        </w:tc>
      </w:tr>
      <w:tr w:rsidR="006C4AA8" w:rsidRPr="001246E9" w14:paraId="164B4A59" w14:textId="77777777">
        <w:tc>
          <w:tcPr>
            <w:tcW w:w="2880" w:type="dxa"/>
          </w:tcPr>
          <w:p w14:paraId="27BE8704" w14:textId="471BEB4E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g</w:t>
            </w:r>
            <w:r w:rsidR="00B52C96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enero</w:t>
            </w:r>
          </w:p>
        </w:tc>
        <w:tc>
          <w:tcPr>
            <w:tcW w:w="2880" w:type="dxa"/>
          </w:tcPr>
          <w:p w14:paraId="534E6CC2" w14:textId="77777777" w:rsidR="006C4AA8" w:rsidRPr="00802DA2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14:ligatures w14:val="standardContextual"/>
              </w:rPr>
            </w:pPr>
            <w:proofErr w:type="gramStart"/>
            <w:r w:rsidRPr="00802DA2">
              <w:rPr>
                <w:rFonts w:ascii="Aptos" w:eastAsiaTheme="minorHAnsi" w:hAnsi="Aptos"/>
                <w:kern w:val="2"/>
                <w:sz w:val="24"/>
                <w:szCs w:val="24"/>
                <w14:ligatures w14:val="standardContextual"/>
              </w:rPr>
              <w:t>CHAR(</w:t>
            </w:r>
            <w:proofErr w:type="gramEnd"/>
            <w:r w:rsidRPr="00802DA2">
              <w:rPr>
                <w:rFonts w:ascii="Aptos" w:eastAsiaTheme="minorHAnsi" w:hAnsi="Aptos"/>
                <w:kern w:val="2"/>
                <w:sz w:val="24"/>
                <w:szCs w:val="24"/>
                <w14:ligatures w14:val="standardContextual"/>
              </w:rPr>
              <w:t>1), CHECK ('M','F','O')</w:t>
            </w:r>
          </w:p>
        </w:tc>
        <w:tc>
          <w:tcPr>
            <w:tcW w:w="2880" w:type="dxa"/>
          </w:tcPr>
          <w:p w14:paraId="02AF332F" w14:textId="6D460A35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Género</w:t>
            </w:r>
            <w:r w:rsidR="007C3CEE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 xml:space="preserve"> del cliente </w:t>
            </w:r>
          </w:p>
        </w:tc>
      </w:tr>
      <w:tr w:rsidR="006C4AA8" w:rsidRPr="001246E9" w14:paraId="338AA5DD" w14:textId="77777777">
        <w:tc>
          <w:tcPr>
            <w:tcW w:w="2880" w:type="dxa"/>
          </w:tcPr>
          <w:p w14:paraId="616FFB9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id_nacionalidad</w:t>
            </w:r>
          </w:p>
        </w:tc>
        <w:tc>
          <w:tcPr>
            <w:tcW w:w="2880" w:type="dxa"/>
          </w:tcPr>
          <w:p w14:paraId="2014D19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59B944A0" w14:textId="39095DBF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Nacionalidad</w:t>
            </w:r>
            <w:r w:rsidR="007C3CEE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 xml:space="preserve"> del cliente</w:t>
            </w:r>
          </w:p>
        </w:tc>
      </w:tr>
      <w:tr w:rsidR="006C4AA8" w:rsidRPr="001246E9" w14:paraId="68315C94" w14:textId="77777777">
        <w:tc>
          <w:tcPr>
            <w:tcW w:w="2880" w:type="dxa"/>
          </w:tcPr>
          <w:p w14:paraId="6909CCC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fecha_registro</w:t>
            </w:r>
          </w:p>
        </w:tc>
        <w:tc>
          <w:tcPr>
            <w:tcW w:w="2880" w:type="dxa"/>
          </w:tcPr>
          <w:p w14:paraId="3802B32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5AA0DC5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registro</w:t>
            </w:r>
          </w:p>
        </w:tc>
      </w:tr>
    </w:tbl>
    <w:p w14:paraId="48B98058" w14:textId="33E6EEEB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Nacionalidad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4CEE11F8" w14:textId="77777777">
        <w:tc>
          <w:tcPr>
            <w:tcW w:w="2880" w:type="dxa"/>
          </w:tcPr>
          <w:p w14:paraId="0F7D7D0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5C3111F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18BD81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47CADA89" w14:textId="77777777">
        <w:tc>
          <w:tcPr>
            <w:tcW w:w="2880" w:type="dxa"/>
          </w:tcPr>
          <w:p w14:paraId="64343D9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id_nacionalidad</w:t>
            </w:r>
          </w:p>
        </w:tc>
        <w:tc>
          <w:tcPr>
            <w:tcW w:w="2880" w:type="dxa"/>
          </w:tcPr>
          <w:p w14:paraId="432BDCA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04BC530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nacionalidad</w:t>
            </w:r>
          </w:p>
        </w:tc>
      </w:tr>
      <w:tr w:rsidR="006C4AA8" w:rsidRPr="001246E9" w14:paraId="792B1A03" w14:textId="77777777">
        <w:tc>
          <w:tcPr>
            <w:tcW w:w="2880" w:type="dxa"/>
          </w:tcPr>
          <w:p w14:paraId="4C2E982E" w14:textId="5CE180A8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B52C96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3290F17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NVARCHAR(50), UNIQUE</w:t>
            </w:r>
          </w:p>
        </w:tc>
        <w:tc>
          <w:tcPr>
            <w:tcW w:w="2880" w:type="dxa"/>
          </w:tcPr>
          <w:p w14:paraId="7D8BD9A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 la nacionalidad</w:t>
            </w:r>
          </w:p>
        </w:tc>
      </w:tr>
    </w:tbl>
    <w:p w14:paraId="51CE1E34" w14:textId="77777777" w:rsidR="00EF5909" w:rsidRPr="001246E9" w:rsidRDefault="00EF5909" w:rsidP="00EF5909">
      <w:pPr>
        <w:pStyle w:val="Ttulo2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</w:p>
    <w:p w14:paraId="0591E6A5" w14:textId="0C591D85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Telefono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C4AA8" w:rsidRPr="001246E9" w14:paraId="312D22C6" w14:textId="77777777">
        <w:tc>
          <w:tcPr>
            <w:tcW w:w="2880" w:type="dxa"/>
          </w:tcPr>
          <w:p w14:paraId="4949FDA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369545A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179E5B9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55EE15E0" w14:textId="77777777">
        <w:tc>
          <w:tcPr>
            <w:tcW w:w="2880" w:type="dxa"/>
          </w:tcPr>
          <w:p w14:paraId="2B9BDB2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id_telefono</w:t>
            </w:r>
          </w:p>
        </w:tc>
        <w:tc>
          <w:tcPr>
            <w:tcW w:w="2880" w:type="dxa"/>
          </w:tcPr>
          <w:p w14:paraId="1532224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3F590A5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teléfono</w:t>
            </w:r>
          </w:p>
        </w:tc>
      </w:tr>
      <w:tr w:rsidR="006C4AA8" w:rsidRPr="001246E9" w14:paraId="497B7255" w14:textId="77777777">
        <w:tc>
          <w:tcPr>
            <w:tcW w:w="2880" w:type="dxa"/>
          </w:tcPr>
          <w:p w14:paraId="29CA18A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id_cliente</w:t>
            </w:r>
          </w:p>
        </w:tc>
        <w:tc>
          <w:tcPr>
            <w:tcW w:w="2880" w:type="dxa"/>
          </w:tcPr>
          <w:p w14:paraId="4920962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022E68E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Cliente asociado</w:t>
            </w:r>
          </w:p>
        </w:tc>
      </w:tr>
      <w:tr w:rsidR="006C4AA8" w:rsidRPr="001246E9" w14:paraId="76634495" w14:textId="77777777">
        <w:tc>
          <w:tcPr>
            <w:tcW w:w="2880" w:type="dxa"/>
          </w:tcPr>
          <w:p w14:paraId="1FDE0FD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telefono</w:t>
            </w:r>
          </w:p>
        </w:tc>
        <w:tc>
          <w:tcPr>
            <w:tcW w:w="2880" w:type="dxa"/>
          </w:tcPr>
          <w:p w14:paraId="2513216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NVARCHAR(20)</w:t>
            </w:r>
          </w:p>
        </w:tc>
        <w:tc>
          <w:tcPr>
            <w:tcW w:w="2880" w:type="dxa"/>
          </w:tcPr>
          <w:p w14:paraId="69F4FB8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Número de teléfono</w:t>
            </w:r>
          </w:p>
        </w:tc>
      </w:tr>
      <w:tr w:rsidR="006C4AA8" w:rsidRPr="001246E9" w14:paraId="219FE663" w14:textId="77777777">
        <w:tc>
          <w:tcPr>
            <w:tcW w:w="2880" w:type="dxa"/>
          </w:tcPr>
          <w:p w14:paraId="594B0BB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principal</w:t>
            </w:r>
          </w:p>
        </w:tc>
        <w:tc>
          <w:tcPr>
            <w:tcW w:w="2880" w:type="dxa"/>
          </w:tcPr>
          <w:p w14:paraId="2F0CD0B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BIT</w:t>
            </w:r>
          </w:p>
        </w:tc>
        <w:tc>
          <w:tcPr>
            <w:tcW w:w="2880" w:type="dxa"/>
          </w:tcPr>
          <w:p w14:paraId="19B075B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Teléfono principal (1=Sí)</w:t>
            </w:r>
          </w:p>
        </w:tc>
      </w:tr>
    </w:tbl>
    <w:p w14:paraId="0E562AB3" w14:textId="6B699524" w:rsidR="006C4AA8" w:rsidRPr="001246E9" w:rsidRDefault="00000000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 xml:space="preserve">Esquema: </w:t>
      </w:r>
      <w:proofErr w:type="spellStart"/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Habitacion</w:t>
      </w:r>
      <w:proofErr w:type="spellEnd"/>
    </w:p>
    <w:p w14:paraId="1AB0DA7D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Catálogo y estado de las habitaciones del hotel.</w:t>
      </w:r>
    </w:p>
    <w:p w14:paraId="0DBAAF80" w14:textId="77777777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Habitacion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4ED109FA" w14:textId="77777777">
        <w:tc>
          <w:tcPr>
            <w:tcW w:w="2880" w:type="dxa"/>
          </w:tcPr>
          <w:p w14:paraId="4DEB7CE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5E241EC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2ABDCF9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02D785C4" w14:textId="77777777">
        <w:tc>
          <w:tcPr>
            <w:tcW w:w="2880" w:type="dxa"/>
          </w:tcPr>
          <w:p w14:paraId="447891E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id_habitacion</w:t>
            </w:r>
          </w:p>
        </w:tc>
        <w:tc>
          <w:tcPr>
            <w:tcW w:w="2880" w:type="dxa"/>
          </w:tcPr>
          <w:p w14:paraId="60828C8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0B56250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habitación</w:t>
            </w:r>
          </w:p>
        </w:tc>
      </w:tr>
      <w:tr w:rsidR="006C4AA8" w:rsidRPr="001246E9" w14:paraId="6DE64D69" w14:textId="77777777">
        <w:tc>
          <w:tcPr>
            <w:tcW w:w="2880" w:type="dxa"/>
          </w:tcPr>
          <w:p w14:paraId="21336C3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numero</w:t>
            </w:r>
          </w:p>
        </w:tc>
        <w:tc>
          <w:tcPr>
            <w:tcW w:w="2880" w:type="dxa"/>
          </w:tcPr>
          <w:p w14:paraId="4CCB8D2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NVARCHAR(10), UNIQUE</w:t>
            </w:r>
          </w:p>
        </w:tc>
        <w:tc>
          <w:tcPr>
            <w:tcW w:w="2880" w:type="dxa"/>
          </w:tcPr>
          <w:p w14:paraId="37F2850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Número de la habitación</w:t>
            </w:r>
          </w:p>
        </w:tc>
      </w:tr>
      <w:tr w:rsidR="006C4AA8" w:rsidRPr="001246E9" w14:paraId="63874A57" w14:textId="77777777">
        <w:tc>
          <w:tcPr>
            <w:tcW w:w="2880" w:type="dxa"/>
          </w:tcPr>
          <w:p w14:paraId="3734964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id_tipo</w:t>
            </w:r>
          </w:p>
        </w:tc>
        <w:tc>
          <w:tcPr>
            <w:tcW w:w="2880" w:type="dxa"/>
          </w:tcPr>
          <w:p w14:paraId="7774FEA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5E5AFC2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habitación</w:t>
            </w:r>
          </w:p>
        </w:tc>
      </w:tr>
      <w:tr w:rsidR="006C4AA8" w:rsidRPr="001246E9" w14:paraId="7191E05B" w14:textId="77777777">
        <w:tc>
          <w:tcPr>
            <w:tcW w:w="2880" w:type="dxa"/>
          </w:tcPr>
          <w:p w14:paraId="583BC8F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capacidad</w:t>
            </w:r>
          </w:p>
        </w:tc>
        <w:tc>
          <w:tcPr>
            <w:tcW w:w="2880" w:type="dxa"/>
          </w:tcPr>
          <w:p w14:paraId="0899920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CHECK &gt; 0</w:t>
            </w:r>
          </w:p>
        </w:tc>
        <w:tc>
          <w:tcPr>
            <w:tcW w:w="2880" w:type="dxa"/>
          </w:tcPr>
          <w:p w14:paraId="06832E3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Capacidad máxima</w:t>
            </w:r>
          </w:p>
        </w:tc>
      </w:tr>
      <w:tr w:rsidR="006C4AA8" w:rsidRPr="001246E9" w14:paraId="283320ED" w14:textId="77777777">
        <w:tc>
          <w:tcPr>
            <w:tcW w:w="2880" w:type="dxa"/>
          </w:tcPr>
          <w:p w14:paraId="0458E91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precio_base</w:t>
            </w:r>
          </w:p>
        </w:tc>
        <w:tc>
          <w:tcPr>
            <w:tcW w:w="2880" w:type="dxa"/>
          </w:tcPr>
          <w:p w14:paraId="61F3C04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DECIMAL(10,2), CHECK &gt; 0</w:t>
            </w:r>
          </w:p>
        </w:tc>
        <w:tc>
          <w:tcPr>
            <w:tcW w:w="2880" w:type="dxa"/>
          </w:tcPr>
          <w:p w14:paraId="5F24F76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Precio base por noche</w:t>
            </w:r>
          </w:p>
        </w:tc>
      </w:tr>
    </w:tbl>
    <w:p w14:paraId="4C82F206" w14:textId="77777777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Tipo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638B6BF7" w14:textId="77777777">
        <w:tc>
          <w:tcPr>
            <w:tcW w:w="2880" w:type="dxa"/>
          </w:tcPr>
          <w:p w14:paraId="568BA66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467C59B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2B89E10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4971FE40" w14:textId="77777777">
        <w:tc>
          <w:tcPr>
            <w:tcW w:w="2880" w:type="dxa"/>
          </w:tcPr>
          <w:p w14:paraId="76B9BE1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id_tipo</w:t>
            </w:r>
          </w:p>
        </w:tc>
        <w:tc>
          <w:tcPr>
            <w:tcW w:w="2880" w:type="dxa"/>
          </w:tcPr>
          <w:p w14:paraId="4EBD7C2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564FAB7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tipo</w:t>
            </w:r>
          </w:p>
        </w:tc>
      </w:tr>
      <w:tr w:rsidR="006C4AA8" w:rsidRPr="001246E9" w14:paraId="0163BBA9" w14:textId="77777777">
        <w:tc>
          <w:tcPr>
            <w:tcW w:w="2880" w:type="dxa"/>
          </w:tcPr>
          <w:p w14:paraId="3533A70E" w14:textId="0935BF3C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7C3CEE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199C9AB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NVARCHAR(50), UNIQUE</w:t>
            </w:r>
          </w:p>
        </w:tc>
        <w:tc>
          <w:tcPr>
            <w:tcW w:w="2880" w:type="dxa"/>
          </w:tcPr>
          <w:p w14:paraId="27E7C45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tipo</w:t>
            </w:r>
          </w:p>
        </w:tc>
      </w:tr>
      <w:tr w:rsidR="006C4AA8" w:rsidRPr="001246E9" w14:paraId="29CB89F7" w14:textId="77777777">
        <w:tc>
          <w:tcPr>
            <w:tcW w:w="2880" w:type="dxa"/>
          </w:tcPr>
          <w:p w14:paraId="6A23008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capacidad_base</w:t>
            </w:r>
          </w:p>
        </w:tc>
        <w:tc>
          <w:tcPr>
            <w:tcW w:w="2880" w:type="dxa"/>
          </w:tcPr>
          <w:p w14:paraId="5BD76B5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</w:t>
            </w:r>
          </w:p>
        </w:tc>
        <w:tc>
          <w:tcPr>
            <w:tcW w:w="2880" w:type="dxa"/>
          </w:tcPr>
          <w:p w14:paraId="723D03E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Capacidad base</w:t>
            </w:r>
          </w:p>
        </w:tc>
      </w:tr>
    </w:tbl>
    <w:p w14:paraId="00788281" w14:textId="77777777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444AF01D" w14:textId="77777777">
        <w:tc>
          <w:tcPr>
            <w:tcW w:w="2880" w:type="dxa"/>
          </w:tcPr>
          <w:p w14:paraId="2A33441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0BC6F24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A4A6D2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257D472A" w14:textId="77777777">
        <w:tc>
          <w:tcPr>
            <w:tcW w:w="2880" w:type="dxa"/>
          </w:tcPr>
          <w:p w14:paraId="09EA507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</w:t>
            </w:r>
          </w:p>
        </w:tc>
        <w:tc>
          <w:tcPr>
            <w:tcW w:w="2880" w:type="dxa"/>
          </w:tcPr>
          <w:p w14:paraId="7D1DCD7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7B5FCE6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estado</w:t>
            </w:r>
          </w:p>
        </w:tc>
      </w:tr>
      <w:tr w:rsidR="006C4AA8" w:rsidRPr="001246E9" w14:paraId="0B716D9A" w14:textId="77777777">
        <w:tc>
          <w:tcPr>
            <w:tcW w:w="2880" w:type="dxa"/>
          </w:tcPr>
          <w:p w14:paraId="521FEDB3" w14:textId="13D95A17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7C3CEE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2DEEC4E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NVARCHAR(20), UNIQUE</w:t>
            </w:r>
          </w:p>
        </w:tc>
        <w:tc>
          <w:tcPr>
            <w:tcW w:w="2880" w:type="dxa"/>
          </w:tcPr>
          <w:p w14:paraId="3C04490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estado</w:t>
            </w:r>
          </w:p>
        </w:tc>
      </w:tr>
    </w:tbl>
    <w:p w14:paraId="1BB57ECE" w14:textId="77777777" w:rsidR="00B52C96" w:rsidRDefault="00B52C96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</w:p>
    <w:p w14:paraId="331BE6DD" w14:textId="77777777" w:rsidR="00B52C96" w:rsidRDefault="00B52C96" w:rsidP="00B52C96">
      <w:pPr>
        <w:rPr>
          <w:lang w:val="es-MX"/>
        </w:rPr>
      </w:pPr>
    </w:p>
    <w:p w14:paraId="21D724F6" w14:textId="77777777" w:rsidR="00B52C96" w:rsidRPr="00B52C96" w:rsidRDefault="00B52C96" w:rsidP="00B52C96">
      <w:pPr>
        <w:rPr>
          <w:lang w:val="es-MX"/>
        </w:rPr>
      </w:pPr>
    </w:p>
    <w:p w14:paraId="1986764E" w14:textId="4BB5E240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lastRenderedPageBreak/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EstadoActual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5"/>
        <w:gridCol w:w="2876"/>
      </w:tblGrid>
      <w:tr w:rsidR="006C4AA8" w:rsidRPr="001246E9" w14:paraId="7ACA229D" w14:textId="77777777">
        <w:tc>
          <w:tcPr>
            <w:tcW w:w="2880" w:type="dxa"/>
          </w:tcPr>
          <w:p w14:paraId="56753B2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6A6AC5B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1D30F8E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802DA2" w14:paraId="1CF77919" w14:textId="77777777">
        <w:tc>
          <w:tcPr>
            <w:tcW w:w="2880" w:type="dxa"/>
          </w:tcPr>
          <w:p w14:paraId="379ED9A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id_estado_actual</w:t>
            </w:r>
            <w:proofErr w:type="spellEnd"/>
          </w:p>
        </w:tc>
        <w:tc>
          <w:tcPr>
            <w:tcW w:w="2880" w:type="dxa"/>
          </w:tcPr>
          <w:p w14:paraId="6411600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099E678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registro de estado</w:t>
            </w:r>
          </w:p>
        </w:tc>
      </w:tr>
      <w:tr w:rsidR="006C4AA8" w:rsidRPr="001246E9" w14:paraId="2DF4C17D" w14:textId="77777777">
        <w:tc>
          <w:tcPr>
            <w:tcW w:w="2880" w:type="dxa"/>
          </w:tcPr>
          <w:p w14:paraId="5CED64A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id_habitacion</w:t>
            </w:r>
            <w:proofErr w:type="spellEnd"/>
          </w:p>
        </w:tc>
        <w:tc>
          <w:tcPr>
            <w:tcW w:w="2880" w:type="dxa"/>
          </w:tcPr>
          <w:p w14:paraId="1A3A8FA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53A64D6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Habitación asociada</w:t>
            </w:r>
          </w:p>
        </w:tc>
      </w:tr>
      <w:tr w:rsidR="006C4AA8" w:rsidRPr="001246E9" w14:paraId="7B7B7522" w14:textId="77777777">
        <w:tc>
          <w:tcPr>
            <w:tcW w:w="2880" w:type="dxa"/>
          </w:tcPr>
          <w:p w14:paraId="21AF940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</w:t>
            </w:r>
          </w:p>
        </w:tc>
        <w:tc>
          <w:tcPr>
            <w:tcW w:w="2880" w:type="dxa"/>
          </w:tcPr>
          <w:p w14:paraId="67CFA70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24480F3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Estado actual</w:t>
            </w:r>
          </w:p>
        </w:tc>
      </w:tr>
      <w:tr w:rsidR="006C4AA8" w:rsidRPr="001246E9" w14:paraId="0BAE54A7" w14:textId="77777777">
        <w:tc>
          <w:tcPr>
            <w:tcW w:w="2880" w:type="dxa"/>
          </w:tcPr>
          <w:p w14:paraId="4A498B3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fecha_actualizacion</w:t>
            </w:r>
          </w:p>
        </w:tc>
        <w:tc>
          <w:tcPr>
            <w:tcW w:w="2880" w:type="dxa"/>
          </w:tcPr>
          <w:p w14:paraId="026FA6F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1064F24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actualización</w:t>
            </w:r>
          </w:p>
        </w:tc>
      </w:tr>
    </w:tbl>
    <w:p w14:paraId="39F23527" w14:textId="77777777" w:rsidR="006C4AA8" w:rsidRPr="001246E9" w:rsidRDefault="00000000" w:rsidP="00EF5909">
      <w:pPr>
        <w:pStyle w:val="Ttulo3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Esquema: Reserva</w:t>
      </w:r>
    </w:p>
    <w:p w14:paraId="1BEDF2A3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Gestión de reservas de clientes y su origen.</w:t>
      </w:r>
    </w:p>
    <w:p w14:paraId="1282060C" w14:textId="77777777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Reserva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C4AA8" w:rsidRPr="001246E9" w14:paraId="3A781753" w14:textId="77777777">
        <w:tc>
          <w:tcPr>
            <w:tcW w:w="2880" w:type="dxa"/>
          </w:tcPr>
          <w:p w14:paraId="212EC1F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19D4F9A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1A794C7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0AE22E6E" w14:textId="77777777">
        <w:tc>
          <w:tcPr>
            <w:tcW w:w="2880" w:type="dxa"/>
          </w:tcPr>
          <w:p w14:paraId="2C23A2A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id_reserva</w:t>
            </w:r>
            <w:proofErr w:type="spellEnd"/>
          </w:p>
        </w:tc>
        <w:tc>
          <w:tcPr>
            <w:tcW w:w="2880" w:type="dxa"/>
          </w:tcPr>
          <w:p w14:paraId="6E2459F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039BCBB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reserva</w:t>
            </w:r>
          </w:p>
        </w:tc>
      </w:tr>
      <w:tr w:rsidR="006C4AA8" w:rsidRPr="001246E9" w14:paraId="1C22D65E" w14:textId="77777777">
        <w:tc>
          <w:tcPr>
            <w:tcW w:w="2880" w:type="dxa"/>
          </w:tcPr>
          <w:p w14:paraId="221BDF5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id_cliente</w:t>
            </w:r>
          </w:p>
        </w:tc>
        <w:tc>
          <w:tcPr>
            <w:tcW w:w="2880" w:type="dxa"/>
          </w:tcPr>
          <w:p w14:paraId="2254F5D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3067E0A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Cliente que reserva</w:t>
            </w:r>
          </w:p>
        </w:tc>
      </w:tr>
      <w:tr w:rsidR="006C4AA8" w:rsidRPr="001246E9" w14:paraId="2A14B8B2" w14:textId="77777777">
        <w:tc>
          <w:tcPr>
            <w:tcW w:w="2880" w:type="dxa"/>
          </w:tcPr>
          <w:p w14:paraId="7F868A3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id_habitacion</w:t>
            </w:r>
          </w:p>
        </w:tc>
        <w:tc>
          <w:tcPr>
            <w:tcW w:w="2880" w:type="dxa"/>
          </w:tcPr>
          <w:p w14:paraId="6772724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2C96A3C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Habitación reservada</w:t>
            </w:r>
          </w:p>
        </w:tc>
      </w:tr>
      <w:tr w:rsidR="006C4AA8" w:rsidRPr="001246E9" w14:paraId="4F645490" w14:textId="77777777">
        <w:tc>
          <w:tcPr>
            <w:tcW w:w="2880" w:type="dxa"/>
          </w:tcPr>
          <w:p w14:paraId="77FE442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id_fuente</w:t>
            </w:r>
          </w:p>
        </w:tc>
        <w:tc>
          <w:tcPr>
            <w:tcW w:w="2880" w:type="dxa"/>
          </w:tcPr>
          <w:p w14:paraId="70887A0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3EBF63C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Fuente de la reserva</w:t>
            </w:r>
          </w:p>
        </w:tc>
      </w:tr>
      <w:tr w:rsidR="006C4AA8" w:rsidRPr="001246E9" w14:paraId="7C57553C" w14:textId="77777777">
        <w:tc>
          <w:tcPr>
            <w:tcW w:w="2880" w:type="dxa"/>
          </w:tcPr>
          <w:p w14:paraId="570CEEC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fecha_reserva</w:t>
            </w:r>
          </w:p>
        </w:tc>
        <w:tc>
          <w:tcPr>
            <w:tcW w:w="2880" w:type="dxa"/>
          </w:tcPr>
          <w:p w14:paraId="263139A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497DDB6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la reserva</w:t>
            </w:r>
          </w:p>
        </w:tc>
      </w:tr>
      <w:tr w:rsidR="006C4AA8" w:rsidRPr="001246E9" w14:paraId="7A0581D8" w14:textId="77777777">
        <w:tc>
          <w:tcPr>
            <w:tcW w:w="2880" w:type="dxa"/>
          </w:tcPr>
          <w:p w14:paraId="3D6DD5E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check_in</w:t>
            </w:r>
          </w:p>
        </w:tc>
        <w:tc>
          <w:tcPr>
            <w:tcW w:w="2880" w:type="dxa"/>
          </w:tcPr>
          <w:p w14:paraId="39B5047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707956D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entrada</w:t>
            </w:r>
          </w:p>
        </w:tc>
      </w:tr>
      <w:tr w:rsidR="006C4AA8" w:rsidRPr="001246E9" w14:paraId="3917F71D" w14:textId="77777777">
        <w:tc>
          <w:tcPr>
            <w:tcW w:w="2880" w:type="dxa"/>
          </w:tcPr>
          <w:p w14:paraId="4053328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check_out</w:t>
            </w:r>
          </w:p>
        </w:tc>
        <w:tc>
          <w:tcPr>
            <w:tcW w:w="2880" w:type="dxa"/>
          </w:tcPr>
          <w:p w14:paraId="52C6570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1E04CC2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salida</w:t>
            </w:r>
          </w:p>
        </w:tc>
      </w:tr>
    </w:tbl>
    <w:p w14:paraId="676FE74E" w14:textId="77777777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Fuente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5E52952F" w14:textId="77777777">
        <w:tc>
          <w:tcPr>
            <w:tcW w:w="2880" w:type="dxa"/>
          </w:tcPr>
          <w:p w14:paraId="4B09780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454E4C1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7CA7E0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5CB3582C" w14:textId="77777777">
        <w:tc>
          <w:tcPr>
            <w:tcW w:w="2880" w:type="dxa"/>
          </w:tcPr>
          <w:p w14:paraId="21320B7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id_fuente</w:t>
            </w:r>
          </w:p>
        </w:tc>
        <w:tc>
          <w:tcPr>
            <w:tcW w:w="2880" w:type="dxa"/>
          </w:tcPr>
          <w:p w14:paraId="17EE6A1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30698F8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fuente</w:t>
            </w:r>
          </w:p>
        </w:tc>
      </w:tr>
      <w:tr w:rsidR="006C4AA8" w:rsidRPr="001246E9" w14:paraId="2465DBEA" w14:textId="77777777">
        <w:tc>
          <w:tcPr>
            <w:tcW w:w="2880" w:type="dxa"/>
          </w:tcPr>
          <w:p w14:paraId="674A8A0A" w14:textId="076B6606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1246E9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319E9DB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NVARCHAR(100), UNIQUE</w:t>
            </w:r>
          </w:p>
        </w:tc>
        <w:tc>
          <w:tcPr>
            <w:tcW w:w="2880" w:type="dxa"/>
          </w:tcPr>
          <w:p w14:paraId="2D15478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 la fuente</w:t>
            </w:r>
          </w:p>
        </w:tc>
      </w:tr>
    </w:tbl>
    <w:p w14:paraId="72B259A0" w14:textId="77777777" w:rsidR="006C4AA8" w:rsidRPr="001246E9" w:rsidRDefault="00000000" w:rsidP="00B52C96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70865730" w14:textId="77777777">
        <w:tc>
          <w:tcPr>
            <w:tcW w:w="2880" w:type="dxa"/>
          </w:tcPr>
          <w:p w14:paraId="3F25431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138C904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12876DA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5E8260B3" w14:textId="77777777">
        <w:tc>
          <w:tcPr>
            <w:tcW w:w="2880" w:type="dxa"/>
          </w:tcPr>
          <w:p w14:paraId="6CCBBD2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</w:t>
            </w:r>
          </w:p>
        </w:tc>
        <w:tc>
          <w:tcPr>
            <w:tcW w:w="2880" w:type="dxa"/>
          </w:tcPr>
          <w:p w14:paraId="5F237C0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6F59AE5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estado</w:t>
            </w:r>
          </w:p>
        </w:tc>
      </w:tr>
      <w:tr w:rsidR="006C4AA8" w:rsidRPr="001246E9" w14:paraId="5E20A329" w14:textId="77777777">
        <w:tc>
          <w:tcPr>
            <w:tcW w:w="2880" w:type="dxa"/>
          </w:tcPr>
          <w:p w14:paraId="4AC4A13F" w14:textId="291204DD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1246E9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746ACF2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NVARCHAR(20), UNIQUE</w:t>
            </w:r>
          </w:p>
        </w:tc>
        <w:tc>
          <w:tcPr>
            <w:tcW w:w="2880" w:type="dxa"/>
          </w:tcPr>
          <w:p w14:paraId="40998F7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estado</w:t>
            </w:r>
          </w:p>
        </w:tc>
      </w:tr>
    </w:tbl>
    <w:p w14:paraId="370FB185" w14:textId="77777777" w:rsidR="008E7728" w:rsidRDefault="008E7728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</w:p>
    <w:p w14:paraId="33799367" w14:textId="77777777" w:rsidR="008E7728" w:rsidRDefault="008E7728" w:rsidP="008E7728">
      <w:pPr>
        <w:rPr>
          <w:lang w:val="es-MX"/>
        </w:rPr>
      </w:pPr>
    </w:p>
    <w:p w14:paraId="7F2071CD" w14:textId="77777777" w:rsidR="008E7728" w:rsidRPr="008E7728" w:rsidRDefault="008E7728" w:rsidP="008E7728">
      <w:pPr>
        <w:rPr>
          <w:lang w:val="es-MX"/>
        </w:rPr>
      </w:pPr>
    </w:p>
    <w:p w14:paraId="2520562E" w14:textId="5FEA3568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lastRenderedPageBreak/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EstadoActual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5"/>
        <w:gridCol w:w="2876"/>
      </w:tblGrid>
      <w:tr w:rsidR="006C4AA8" w:rsidRPr="001246E9" w14:paraId="50CB17F5" w14:textId="77777777">
        <w:tc>
          <w:tcPr>
            <w:tcW w:w="2880" w:type="dxa"/>
          </w:tcPr>
          <w:p w14:paraId="6496E6F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0C27A42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7D0D01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802DA2" w14:paraId="1C1FDE1F" w14:textId="77777777">
        <w:tc>
          <w:tcPr>
            <w:tcW w:w="2880" w:type="dxa"/>
          </w:tcPr>
          <w:p w14:paraId="1A62EE8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id_estado_actual</w:t>
            </w:r>
          </w:p>
        </w:tc>
        <w:tc>
          <w:tcPr>
            <w:tcW w:w="2880" w:type="dxa"/>
          </w:tcPr>
          <w:p w14:paraId="60660A7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45AD158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registro de estado</w:t>
            </w:r>
          </w:p>
        </w:tc>
      </w:tr>
      <w:tr w:rsidR="006C4AA8" w:rsidRPr="001246E9" w14:paraId="1D097F5C" w14:textId="77777777">
        <w:tc>
          <w:tcPr>
            <w:tcW w:w="2880" w:type="dxa"/>
          </w:tcPr>
          <w:p w14:paraId="0D990B5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id_reserva</w:t>
            </w:r>
            <w:proofErr w:type="spellEnd"/>
          </w:p>
        </w:tc>
        <w:tc>
          <w:tcPr>
            <w:tcW w:w="2880" w:type="dxa"/>
          </w:tcPr>
          <w:p w14:paraId="4354549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153E95E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Reserva asociada</w:t>
            </w:r>
          </w:p>
        </w:tc>
      </w:tr>
      <w:tr w:rsidR="006C4AA8" w:rsidRPr="001246E9" w14:paraId="13E2E112" w14:textId="77777777">
        <w:tc>
          <w:tcPr>
            <w:tcW w:w="2880" w:type="dxa"/>
          </w:tcPr>
          <w:p w14:paraId="1067A7F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</w:t>
            </w:r>
          </w:p>
        </w:tc>
        <w:tc>
          <w:tcPr>
            <w:tcW w:w="2880" w:type="dxa"/>
          </w:tcPr>
          <w:p w14:paraId="73A47E4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088C92A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Estado actual</w:t>
            </w:r>
          </w:p>
        </w:tc>
      </w:tr>
      <w:tr w:rsidR="006C4AA8" w:rsidRPr="001246E9" w14:paraId="27062758" w14:textId="77777777">
        <w:tc>
          <w:tcPr>
            <w:tcW w:w="2880" w:type="dxa"/>
          </w:tcPr>
          <w:p w14:paraId="01E11F3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fecha_actualizacion</w:t>
            </w:r>
          </w:p>
        </w:tc>
        <w:tc>
          <w:tcPr>
            <w:tcW w:w="2880" w:type="dxa"/>
          </w:tcPr>
          <w:p w14:paraId="347688B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4267E69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actualización</w:t>
            </w:r>
          </w:p>
        </w:tc>
      </w:tr>
    </w:tbl>
    <w:p w14:paraId="405B89CC" w14:textId="77777777" w:rsidR="00EF5909" w:rsidRPr="001246E9" w:rsidRDefault="00EF5909" w:rsidP="00EF5909">
      <w:pPr>
        <w:rPr>
          <w:rFonts w:ascii="Aptos" w:hAnsi="Aptos"/>
          <w:lang w:val="es-MX"/>
        </w:rPr>
      </w:pPr>
    </w:p>
    <w:p w14:paraId="32201171" w14:textId="6F0FA479" w:rsidR="006C4AA8" w:rsidRPr="001246E9" w:rsidRDefault="00000000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Esquema: Pago</w:t>
      </w:r>
    </w:p>
    <w:p w14:paraId="1349F7EA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Transacciones financieras asociadas a las reservas.</w:t>
      </w:r>
    </w:p>
    <w:p w14:paraId="17B89A03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Transaccion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3129178F" w14:textId="77777777">
        <w:tc>
          <w:tcPr>
            <w:tcW w:w="2880" w:type="dxa"/>
          </w:tcPr>
          <w:p w14:paraId="1FF91BF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32B19E8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31B80C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0B3555D8" w14:textId="77777777">
        <w:tc>
          <w:tcPr>
            <w:tcW w:w="2880" w:type="dxa"/>
          </w:tcPr>
          <w:p w14:paraId="10798FA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id_pago</w:t>
            </w:r>
            <w:proofErr w:type="spellEnd"/>
          </w:p>
        </w:tc>
        <w:tc>
          <w:tcPr>
            <w:tcW w:w="2880" w:type="dxa"/>
          </w:tcPr>
          <w:p w14:paraId="2289F20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2117055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pago</w:t>
            </w:r>
          </w:p>
        </w:tc>
      </w:tr>
      <w:tr w:rsidR="006C4AA8" w:rsidRPr="001246E9" w14:paraId="37899E96" w14:textId="77777777">
        <w:tc>
          <w:tcPr>
            <w:tcW w:w="2880" w:type="dxa"/>
          </w:tcPr>
          <w:p w14:paraId="182AF48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id_reserva</w:t>
            </w:r>
            <w:proofErr w:type="spellEnd"/>
          </w:p>
        </w:tc>
        <w:tc>
          <w:tcPr>
            <w:tcW w:w="2880" w:type="dxa"/>
          </w:tcPr>
          <w:p w14:paraId="42F35CD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0D3EA69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Reserva asociada</w:t>
            </w:r>
          </w:p>
        </w:tc>
      </w:tr>
      <w:tr w:rsidR="006C4AA8" w:rsidRPr="001246E9" w14:paraId="79B7F8A4" w14:textId="77777777">
        <w:tc>
          <w:tcPr>
            <w:tcW w:w="2880" w:type="dxa"/>
          </w:tcPr>
          <w:p w14:paraId="3595AF0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fecha_pago</w:t>
            </w:r>
          </w:p>
        </w:tc>
        <w:tc>
          <w:tcPr>
            <w:tcW w:w="2880" w:type="dxa"/>
          </w:tcPr>
          <w:p w14:paraId="4A68141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15D7252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del pago</w:t>
            </w:r>
          </w:p>
        </w:tc>
      </w:tr>
      <w:tr w:rsidR="006C4AA8" w:rsidRPr="001246E9" w14:paraId="74F9B223" w14:textId="77777777">
        <w:tc>
          <w:tcPr>
            <w:tcW w:w="2880" w:type="dxa"/>
          </w:tcPr>
          <w:p w14:paraId="21CA9860" w14:textId="5312F74D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m</w:t>
            </w:r>
            <w:r w:rsidR="001246E9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onto</w:t>
            </w:r>
          </w:p>
        </w:tc>
        <w:tc>
          <w:tcPr>
            <w:tcW w:w="2880" w:type="dxa"/>
          </w:tcPr>
          <w:p w14:paraId="74446AD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DECIMAL(10,2)</w:t>
            </w:r>
          </w:p>
        </w:tc>
        <w:tc>
          <w:tcPr>
            <w:tcW w:w="2880" w:type="dxa"/>
          </w:tcPr>
          <w:p w14:paraId="7FC2F33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Monto pagado</w:t>
            </w:r>
          </w:p>
        </w:tc>
      </w:tr>
      <w:tr w:rsidR="006C4AA8" w:rsidRPr="001246E9" w14:paraId="248B7290" w14:textId="77777777">
        <w:tc>
          <w:tcPr>
            <w:tcW w:w="2880" w:type="dxa"/>
          </w:tcPr>
          <w:p w14:paraId="2A33E03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metodo_pago</w:t>
            </w:r>
          </w:p>
        </w:tc>
        <w:tc>
          <w:tcPr>
            <w:tcW w:w="2880" w:type="dxa"/>
          </w:tcPr>
          <w:p w14:paraId="232DE01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NVARCHAR(50)</w:t>
            </w:r>
          </w:p>
        </w:tc>
        <w:tc>
          <w:tcPr>
            <w:tcW w:w="2880" w:type="dxa"/>
          </w:tcPr>
          <w:p w14:paraId="31FBD0F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Método de pago</w:t>
            </w:r>
          </w:p>
        </w:tc>
      </w:tr>
    </w:tbl>
    <w:p w14:paraId="14B6BCF5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74E11497" w14:textId="77777777">
        <w:tc>
          <w:tcPr>
            <w:tcW w:w="2880" w:type="dxa"/>
          </w:tcPr>
          <w:p w14:paraId="417BB0C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4139E82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58D32C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7C880E19" w14:textId="77777777">
        <w:tc>
          <w:tcPr>
            <w:tcW w:w="2880" w:type="dxa"/>
          </w:tcPr>
          <w:p w14:paraId="79DFD61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</w:t>
            </w:r>
          </w:p>
        </w:tc>
        <w:tc>
          <w:tcPr>
            <w:tcW w:w="2880" w:type="dxa"/>
          </w:tcPr>
          <w:p w14:paraId="1B245C1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5CEC9E7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estado</w:t>
            </w:r>
          </w:p>
        </w:tc>
      </w:tr>
      <w:tr w:rsidR="006C4AA8" w:rsidRPr="001246E9" w14:paraId="6CFFECF7" w14:textId="77777777">
        <w:tc>
          <w:tcPr>
            <w:tcW w:w="2880" w:type="dxa"/>
          </w:tcPr>
          <w:p w14:paraId="0A91D13E" w14:textId="1474A930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1246E9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1714EA4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NVARCHAR(20), UNIQUE</w:t>
            </w:r>
          </w:p>
        </w:tc>
        <w:tc>
          <w:tcPr>
            <w:tcW w:w="2880" w:type="dxa"/>
          </w:tcPr>
          <w:p w14:paraId="186B71F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estado</w:t>
            </w:r>
          </w:p>
        </w:tc>
      </w:tr>
    </w:tbl>
    <w:p w14:paraId="3132B093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EstadoActual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5"/>
        <w:gridCol w:w="2876"/>
      </w:tblGrid>
      <w:tr w:rsidR="006C4AA8" w:rsidRPr="001246E9" w14:paraId="4B285F32" w14:textId="77777777">
        <w:tc>
          <w:tcPr>
            <w:tcW w:w="2880" w:type="dxa"/>
          </w:tcPr>
          <w:p w14:paraId="00ACC02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7E54A6A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108B4D7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802DA2" w14:paraId="731BDD37" w14:textId="77777777">
        <w:tc>
          <w:tcPr>
            <w:tcW w:w="2880" w:type="dxa"/>
          </w:tcPr>
          <w:p w14:paraId="66D8D02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id_estado_actual</w:t>
            </w:r>
            <w:proofErr w:type="spellEnd"/>
          </w:p>
        </w:tc>
        <w:tc>
          <w:tcPr>
            <w:tcW w:w="2880" w:type="dxa"/>
          </w:tcPr>
          <w:p w14:paraId="26B5B9C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24A5438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registro de estado</w:t>
            </w:r>
          </w:p>
        </w:tc>
      </w:tr>
      <w:tr w:rsidR="006C4AA8" w:rsidRPr="001246E9" w14:paraId="377B5592" w14:textId="77777777">
        <w:tc>
          <w:tcPr>
            <w:tcW w:w="2880" w:type="dxa"/>
          </w:tcPr>
          <w:p w14:paraId="0F02850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proofErr w:type="spellStart"/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id_pago</w:t>
            </w:r>
            <w:proofErr w:type="spellEnd"/>
          </w:p>
        </w:tc>
        <w:tc>
          <w:tcPr>
            <w:tcW w:w="2880" w:type="dxa"/>
          </w:tcPr>
          <w:p w14:paraId="6EB58BA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45BB24B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Pago asociado</w:t>
            </w:r>
          </w:p>
        </w:tc>
      </w:tr>
      <w:tr w:rsidR="006C4AA8" w:rsidRPr="001246E9" w14:paraId="7E015D89" w14:textId="77777777">
        <w:tc>
          <w:tcPr>
            <w:tcW w:w="2880" w:type="dxa"/>
          </w:tcPr>
          <w:p w14:paraId="118E8F8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id_estado</w:t>
            </w:r>
          </w:p>
        </w:tc>
        <w:tc>
          <w:tcPr>
            <w:tcW w:w="2880" w:type="dxa"/>
          </w:tcPr>
          <w:p w14:paraId="25248DC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065ECD9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Estado actual</w:t>
            </w:r>
          </w:p>
        </w:tc>
      </w:tr>
      <w:tr w:rsidR="006C4AA8" w:rsidRPr="001246E9" w14:paraId="41AFC555" w14:textId="77777777">
        <w:tc>
          <w:tcPr>
            <w:tcW w:w="2880" w:type="dxa"/>
          </w:tcPr>
          <w:p w14:paraId="156E488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fecha_actualizacion</w:t>
            </w:r>
          </w:p>
        </w:tc>
        <w:tc>
          <w:tcPr>
            <w:tcW w:w="2880" w:type="dxa"/>
          </w:tcPr>
          <w:p w14:paraId="42E060E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34F1F77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actualización</w:t>
            </w:r>
          </w:p>
        </w:tc>
      </w:tr>
    </w:tbl>
    <w:p w14:paraId="29BFD5BD" w14:textId="77777777" w:rsidR="008E7728" w:rsidRDefault="008E7728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</w:p>
    <w:p w14:paraId="64BF043C" w14:textId="77777777" w:rsidR="008E7728" w:rsidRDefault="008E7728" w:rsidP="008E7728">
      <w:pPr>
        <w:rPr>
          <w:lang w:val="es-MX"/>
        </w:rPr>
      </w:pPr>
    </w:p>
    <w:p w14:paraId="504AAB94" w14:textId="77777777" w:rsidR="008E7728" w:rsidRPr="008E7728" w:rsidRDefault="008E7728" w:rsidP="008E7728">
      <w:pPr>
        <w:rPr>
          <w:lang w:val="es-MX"/>
        </w:rPr>
      </w:pPr>
    </w:p>
    <w:p w14:paraId="0F3228B2" w14:textId="4733D003" w:rsidR="006C4AA8" w:rsidRPr="001246E9" w:rsidRDefault="00000000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lastRenderedPageBreak/>
        <w:t>Esquema: Empleado</w:t>
      </w:r>
    </w:p>
    <w:p w14:paraId="124FEDD6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Datos del personal y asignación de turnos.</w:t>
      </w:r>
    </w:p>
    <w:p w14:paraId="2A48E53A" w14:textId="5BA52E52" w:rsidR="00B52C96" w:rsidRPr="008E7728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8"/>
        <w:gridCol w:w="2877"/>
        <w:gridCol w:w="2875"/>
      </w:tblGrid>
      <w:tr w:rsidR="006C4AA8" w:rsidRPr="001246E9" w14:paraId="6AA42B38" w14:textId="77777777">
        <w:tc>
          <w:tcPr>
            <w:tcW w:w="2880" w:type="dxa"/>
          </w:tcPr>
          <w:p w14:paraId="58B7D4D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1F6CB3B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2837402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4EC4C262" w14:textId="77777777">
        <w:tc>
          <w:tcPr>
            <w:tcW w:w="2880" w:type="dxa"/>
          </w:tcPr>
          <w:p w14:paraId="371AFF8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id_empleado</w:t>
            </w:r>
          </w:p>
        </w:tc>
        <w:tc>
          <w:tcPr>
            <w:tcW w:w="2880" w:type="dxa"/>
          </w:tcPr>
          <w:p w14:paraId="21C8AA8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2A425BB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empleado</w:t>
            </w:r>
          </w:p>
        </w:tc>
      </w:tr>
      <w:tr w:rsidR="006C4AA8" w:rsidRPr="001246E9" w14:paraId="11F1320C" w14:textId="77777777">
        <w:tc>
          <w:tcPr>
            <w:tcW w:w="2880" w:type="dxa"/>
          </w:tcPr>
          <w:p w14:paraId="6D621A11" w14:textId="179B984C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1246E9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678EF0A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71B39893" w14:textId="48BD9C03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</w:t>
            </w:r>
            <w:r w:rsidR="00802DA2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 xml:space="preserve"> del empleado </w:t>
            </w:r>
          </w:p>
        </w:tc>
      </w:tr>
      <w:tr w:rsidR="006C4AA8" w:rsidRPr="001246E9" w14:paraId="76A6B399" w14:textId="77777777">
        <w:tc>
          <w:tcPr>
            <w:tcW w:w="2880" w:type="dxa"/>
          </w:tcPr>
          <w:p w14:paraId="6D19A689" w14:textId="2C85B95B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a</w:t>
            </w:r>
            <w:r w:rsidR="001246E9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pellido</w:t>
            </w:r>
          </w:p>
        </w:tc>
        <w:tc>
          <w:tcPr>
            <w:tcW w:w="2880" w:type="dxa"/>
          </w:tcPr>
          <w:p w14:paraId="0C16CE1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61EDB0DB" w14:textId="0B7C79A2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Apellido</w:t>
            </w:r>
            <w:r w:rsidR="00802DA2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 xml:space="preserve"> del empleado</w:t>
            </w:r>
          </w:p>
        </w:tc>
      </w:tr>
      <w:tr w:rsidR="006C4AA8" w:rsidRPr="001246E9" w14:paraId="01D83CEC" w14:textId="77777777">
        <w:tc>
          <w:tcPr>
            <w:tcW w:w="2880" w:type="dxa"/>
          </w:tcPr>
          <w:p w14:paraId="7444DFF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id_puesto</w:t>
            </w:r>
          </w:p>
        </w:tc>
        <w:tc>
          <w:tcPr>
            <w:tcW w:w="2880" w:type="dxa"/>
          </w:tcPr>
          <w:p w14:paraId="115078B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5734060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Puesto asignado</w:t>
            </w:r>
          </w:p>
        </w:tc>
      </w:tr>
      <w:tr w:rsidR="006C4AA8" w:rsidRPr="001246E9" w14:paraId="0489FBA2" w14:textId="77777777">
        <w:tc>
          <w:tcPr>
            <w:tcW w:w="2880" w:type="dxa"/>
          </w:tcPr>
          <w:p w14:paraId="5FA5DF4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fecha_contratacion</w:t>
            </w:r>
          </w:p>
        </w:tc>
        <w:tc>
          <w:tcPr>
            <w:tcW w:w="2880" w:type="dxa"/>
          </w:tcPr>
          <w:p w14:paraId="7974AEA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0C5DC63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contratación</w:t>
            </w:r>
          </w:p>
        </w:tc>
      </w:tr>
      <w:tr w:rsidR="006C4AA8" w:rsidRPr="001246E9" w14:paraId="2B2822F6" w14:textId="77777777">
        <w:tc>
          <w:tcPr>
            <w:tcW w:w="2880" w:type="dxa"/>
          </w:tcPr>
          <w:p w14:paraId="3C872C8D" w14:textId="15E7ABE0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</w:t>
            </w:r>
            <w:r w:rsidR="001246E9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stado</w:t>
            </w:r>
          </w:p>
        </w:tc>
        <w:tc>
          <w:tcPr>
            <w:tcW w:w="2880" w:type="dxa"/>
          </w:tcPr>
          <w:p w14:paraId="28C4E7A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BIT</w:t>
            </w:r>
          </w:p>
        </w:tc>
        <w:tc>
          <w:tcPr>
            <w:tcW w:w="2880" w:type="dxa"/>
          </w:tcPr>
          <w:p w14:paraId="24F6CD2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Activo (1) / Inactivo (0)</w:t>
            </w:r>
          </w:p>
        </w:tc>
      </w:tr>
    </w:tbl>
    <w:p w14:paraId="2B967F0A" w14:textId="77777777" w:rsidR="001246E9" w:rsidRPr="001246E9" w:rsidRDefault="001246E9" w:rsidP="001246E9">
      <w:pPr>
        <w:rPr>
          <w:rFonts w:ascii="Aptos" w:hAnsi="Aptos"/>
          <w:lang w:val="es-MX"/>
        </w:rPr>
      </w:pPr>
    </w:p>
    <w:p w14:paraId="3DD20525" w14:textId="567B2C82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2BB93BA3" w14:textId="77777777">
        <w:tc>
          <w:tcPr>
            <w:tcW w:w="2880" w:type="dxa"/>
          </w:tcPr>
          <w:p w14:paraId="3D1C24B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7BBA981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406988F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2850808C" w14:textId="77777777">
        <w:tc>
          <w:tcPr>
            <w:tcW w:w="2880" w:type="dxa"/>
          </w:tcPr>
          <w:p w14:paraId="7C319B0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id_puesto</w:t>
            </w:r>
          </w:p>
        </w:tc>
        <w:tc>
          <w:tcPr>
            <w:tcW w:w="2880" w:type="dxa"/>
          </w:tcPr>
          <w:p w14:paraId="1614577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256B816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puesto</w:t>
            </w:r>
          </w:p>
        </w:tc>
      </w:tr>
      <w:tr w:rsidR="006C4AA8" w:rsidRPr="001246E9" w14:paraId="157DD839" w14:textId="77777777">
        <w:tc>
          <w:tcPr>
            <w:tcW w:w="2880" w:type="dxa"/>
          </w:tcPr>
          <w:p w14:paraId="336047D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</w:t>
            </w:r>
          </w:p>
        </w:tc>
        <w:tc>
          <w:tcPr>
            <w:tcW w:w="2880" w:type="dxa"/>
          </w:tcPr>
          <w:p w14:paraId="0FAFBEF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NVARCHAR(100), UNIQUE</w:t>
            </w:r>
          </w:p>
        </w:tc>
        <w:tc>
          <w:tcPr>
            <w:tcW w:w="2880" w:type="dxa"/>
          </w:tcPr>
          <w:p w14:paraId="643D0F3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puesto</w:t>
            </w:r>
          </w:p>
        </w:tc>
      </w:tr>
      <w:tr w:rsidR="006C4AA8" w:rsidRPr="001246E9" w14:paraId="60F22E50" w14:textId="77777777">
        <w:tc>
          <w:tcPr>
            <w:tcW w:w="2880" w:type="dxa"/>
          </w:tcPr>
          <w:p w14:paraId="17DCC65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departamento</w:t>
            </w:r>
          </w:p>
        </w:tc>
        <w:tc>
          <w:tcPr>
            <w:tcW w:w="2880" w:type="dxa"/>
          </w:tcPr>
          <w:p w14:paraId="0BB2DED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681AA32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Departamento</w:t>
            </w:r>
          </w:p>
        </w:tc>
      </w:tr>
    </w:tbl>
    <w:p w14:paraId="45E7ABC6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Turno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3F49E450" w14:textId="77777777">
        <w:tc>
          <w:tcPr>
            <w:tcW w:w="2880" w:type="dxa"/>
          </w:tcPr>
          <w:p w14:paraId="63B5964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4854243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5EFD87A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6E5E1E68" w14:textId="77777777">
        <w:tc>
          <w:tcPr>
            <w:tcW w:w="2880" w:type="dxa"/>
          </w:tcPr>
          <w:p w14:paraId="10C8B85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id_turno</w:t>
            </w:r>
          </w:p>
        </w:tc>
        <w:tc>
          <w:tcPr>
            <w:tcW w:w="2880" w:type="dxa"/>
          </w:tcPr>
          <w:p w14:paraId="7F53BA7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4A2451A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turno</w:t>
            </w:r>
          </w:p>
        </w:tc>
      </w:tr>
      <w:tr w:rsidR="006C4AA8" w:rsidRPr="001246E9" w14:paraId="7226385E" w14:textId="77777777">
        <w:tc>
          <w:tcPr>
            <w:tcW w:w="2880" w:type="dxa"/>
          </w:tcPr>
          <w:p w14:paraId="2BC15D5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</w:t>
            </w:r>
          </w:p>
        </w:tc>
        <w:tc>
          <w:tcPr>
            <w:tcW w:w="2880" w:type="dxa"/>
          </w:tcPr>
          <w:p w14:paraId="3426994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NVARCHAR(20), UNIQUE</w:t>
            </w:r>
          </w:p>
        </w:tc>
        <w:tc>
          <w:tcPr>
            <w:tcW w:w="2880" w:type="dxa"/>
          </w:tcPr>
          <w:p w14:paraId="47D2843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turno</w:t>
            </w:r>
          </w:p>
        </w:tc>
      </w:tr>
    </w:tbl>
    <w:p w14:paraId="3F4D75EB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TurnoAsignado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C4AA8" w:rsidRPr="001246E9" w14:paraId="7BA69471" w14:textId="77777777">
        <w:tc>
          <w:tcPr>
            <w:tcW w:w="2880" w:type="dxa"/>
          </w:tcPr>
          <w:p w14:paraId="19B1974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4D066A7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0A3057D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61102E7F" w14:textId="77777777">
        <w:tc>
          <w:tcPr>
            <w:tcW w:w="2880" w:type="dxa"/>
          </w:tcPr>
          <w:p w14:paraId="40999BE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id_asignacion</w:t>
            </w:r>
          </w:p>
        </w:tc>
        <w:tc>
          <w:tcPr>
            <w:tcW w:w="2880" w:type="dxa"/>
          </w:tcPr>
          <w:p w14:paraId="5FFDBEB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248A19E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asignación</w:t>
            </w:r>
          </w:p>
        </w:tc>
      </w:tr>
      <w:tr w:rsidR="006C4AA8" w:rsidRPr="001246E9" w14:paraId="1E56F0E3" w14:textId="77777777">
        <w:tc>
          <w:tcPr>
            <w:tcW w:w="2880" w:type="dxa"/>
          </w:tcPr>
          <w:p w14:paraId="44D4A2D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id_empleado</w:t>
            </w:r>
          </w:p>
        </w:tc>
        <w:tc>
          <w:tcPr>
            <w:tcW w:w="2880" w:type="dxa"/>
          </w:tcPr>
          <w:p w14:paraId="2C77F0B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105B6C5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Empleado</w:t>
            </w:r>
          </w:p>
        </w:tc>
      </w:tr>
      <w:tr w:rsidR="006C4AA8" w:rsidRPr="001246E9" w14:paraId="2527BCEA" w14:textId="77777777">
        <w:tc>
          <w:tcPr>
            <w:tcW w:w="2880" w:type="dxa"/>
          </w:tcPr>
          <w:p w14:paraId="0863F44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id_turno</w:t>
            </w:r>
          </w:p>
        </w:tc>
        <w:tc>
          <w:tcPr>
            <w:tcW w:w="2880" w:type="dxa"/>
          </w:tcPr>
          <w:p w14:paraId="7DA024E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03B3D60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Turno</w:t>
            </w:r>
          </w:p>
        </w:tc>
      </w:tr>
      <w:tr w:rsidR="006C4AA8" w:rsidRPr="001246E9" w14:paraId="5E91C1B0" w14:textId="77777777">
        <w:tc>
          <w:tcPr>
            <w:tcW w:w="2880" w:type="dxa"/>
          </w:tcPr>
          <w:p w14:paraId="00873115" w14:textId="2C37EC56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a</w:t>
            </w:r>
            <w:r w:rsidR="008E7728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ctivo</w:t>
            </w:r>
          </w:p>
        </w:tc>
        <w:tc>
          <w:tcPr>
            <w:tcW w:w="2880" w:type="dxa"/>
          </w:tcPr>
          <w:p w14:paraId="5D729E7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BIT</w:t>
            </w:r>
          </w:p>
        </w:tc>
        <w:tc>
          <w:tcPr>
            <w:tcW w:w="2880" w:type="dxa"/>
          </w:tcPr>
          <w:p w14:paraId="1135F8A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Asignación activa</w:t>
            </w:r>
          </w:p>
        </w:tc>
      </w:tr>
      <w:tr w:rsidR="006C4AA8" w:rsidRPr="001246E9" w14:paraId="2EDE5896" w14:textId="77777777">
        <w:tc>
          <w:tcPr>
            <w:tcW w:w="2880" w:type="dxa"/>
          </w:tcPr>
          <w:p w14:paraId="18C069A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fecha_asignacion</w:t>
            </w:r>
          </w:p>
        </w:tc>
        <w:tc>
          <w:tcPr>
            <w:tcW w:w="2880" w:type="dxa"/>
          </w:tcPr>
          <w:p w14:paraId="28A2416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73B2D69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asignación</w:t>
            </w:r>
          </w:p>
        </w:tc>
      </w:tr>
    </w:tbl>
    <w:p w14:paraId="139AD011" w14:textId="77777777" w:rsidR="008E7728" w:rsidRDefault="008E7728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</w:p>
    <w:p w14:paraId="15F5AB03" w14:textId="77777777" w:rsidR="008E7728" w:rsidRPr="008E7728" w:rsidRDefault="008E7728" w:rsidP="008E7728">
      <w:pPr>
        <w:rPr>
          <w:lang w:val="es-MX"/>
        </w:rPr>
      </w:pPr>
    </w:p>
    <w:p w14:paraId="22F93927" w14:textId="7D2BC7BE" w:rsidR="006C4AA8" w:rsidRPr="001246E9" w:rsidRDefault="00000000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lastRenderedPageBreak/>
        <w:t>Esquema: Tarea</w:t>
      </w:r>
    </w:p>
    <w:p w14:paraId="4E124BA8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Asignación y horarios de tareas para empleados.</w:t>
      </w:r>
    </w:p>
    <w:p w14:paraId="2EED589B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Asignacion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73996501" w14:textId="77777777">
        <w:tc>
          <w:tcPr>
            <w:tcW w:w="2880" w:type="dxa"/>
          </w:tcPr>
          <w:p w14:paraId="626CED5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07DA74A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62B923A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3A774721" w14:textId="77777777">
        <w:tc>
          <w:tcPr>
            <w:tcW w:w="2880" w:type="dxa"/>
          </w:tcPr>
          <w:p w14:paraId="5EC4BF1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id_tarea</w:t>
            </w:r>
          </w:p>
        </w:tc>
        <w:tc>
          <w:tcPr>
            <w:tcW w:w="2880" w:type="dxa"/>
          </w:tcPr>
          <w:p w14:paraId="3CE2B1A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5FC5987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tarea</w:t>
            </w:r>
          </w:p>
        </w:tc>
      </w:tr>
      <w:tr w:rsidR="006C4AA8" w:rsidRPr="001246E9" w14:paraId="7F15B972" w14:textId="77777777">
        <w:tc>
          <w:tcPr>
            <w:tcW w:w="2880" w:type="dxa"/>
          </w:tcPr>
          <w:p w14:paraId="0CF0896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id_empleado</w:t>
            </w:r>
          </w:p>
        </w:tc>
        <w:tc>
          <w:tcPr>
            <w:tcW w:w="2880" w:type="dxa"/>
          </w:tcPr>
          <w:p w14:paraId="02D48BD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2F0572E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Empleado asignado</w:t>
            </w:r>
          </w:p>
        </w:tc>
      </w:tr>
      <w:tr w:rsidR="006C4AA8" w:rsidRPr="001246E9" w14:paraId="6D0F8792" w14:textId="77777777">
        <w:tc>
          <w:tcPr>
            <w:tcW w:w="2880" w:type="dxa"/>
          </w:tcPr>
          <w:p w14:paraId="7F783DBA" w14:textId="59C735DF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</w:t>
            </w:r>
            <w:r w:rsidR="008E7728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escripción</w:t>
            </w:r>
          </w:p>
        </w:tc>
        <w:tc>
          <w:tcPr>
            <w:tcW w:w="2880" w:type="dxa"/>
          </w:tcPr>
          <w:p w14:paraId="42E4F76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NVARCHAR(255)</w:t>
            </w:r>
          </w:p>
        </w:tc>
        <w:tc>
          <w:tcPr>
            <w:tcW w:w="2880" w:type="dxa"/>
          </w:tcPr>
          <w:p w14:paraId="64F383A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 de la tarea</w:t>
            </w:r>
          </w:p>
        </w:tc>
      </w:tr>
      <w:tr w:rsidR="006C4AA8" w:rsidRPr="001246E9" w14:paraId="4E0E4C8B" w14:textId="77777777">
        <w:tc>
          <w:tcPr>
            <w:tcW w:w="2880" w:type="dxa"/>
          </w:tcPr>
          <w:p w14:paraId="07D0D25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fecha_asignacion</w:t>
            </w:r>
          </w:p>
        </w:tc>
        <w:tc>
          <w:tcPr>
            <w:tcW w:w="2880" w:type="dxa"/>
          </w:tcPr>
          <w:p w14:paraId="7121450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2461914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asignación</w:t>
            </w:r>
          </w:p>
        </w:tc>
      </w:tr>
      <w:tr w:rsidR="006C4AA8" w:rsidRPr="001246E9" w14:paraId="0BDFB942" w14:textId="77777777">
        <w:tc>
          <w:tcPr>
            <w:tcW w:w="2880" w:type="dxa"/>
          </w:tcPr>
          <w:p w14:paraId="159B59D9" w14:textId="7341D201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</w:t>
            </w:r>
            <w:r w:rsidR="008E7728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valuación</w:t>
            </w:r>
          </w:p>
        </w:tc>
        <w:tc>
          <w:tcPr>
            <w:tcW w:w="2880" w:type="dxa"/>
          </w:tcPr>
          <w:p w14:paraId="03D29C2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41BD07C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Evaluación</w:t>
            </w:r>
          </w:p>
        </w:tc>
      </w:tr>
    </w:tbl>
    <w:p w14:paraId="20D2BE4B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C4AA8" w:rsidRPr="001246E9" w14:paraId="0070E4AA" w14:textId="77777777">
        <w:tc>
          <w:tcPr>
            <w:tcW w:w="2880" w:type="dxa"/>
          </w:tcPr>
          <w:p w14:paraId="4FDB084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20D88A9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2E4AA38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14969FD8" w14:textId="77777777">
        <w:tc>
          <w:tcPr>
            <w:tcW w:w="2880" w:type="dxa"/>
          </w:tcPr>
          <w:p w14:paraId="0601071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id_horario</w:t>
            </w:r>
          </w:p>
        </w:tc>
        <w:tc>
          <w:tcPr>
            <w:tcW w:w="2880" w:type="dxa"/>
          </w:tcPr>
          <w:p w14:paraId="7079626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7BC01FF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horario</w:t>
            </w:r>
          </w:p>
        </w:tc>
      </w:tr>
      <w:tr w:rsidR="006C4AA8" w:rsidRPr="001246E9" w14:paraId="50F7A029" w14:textId="77777777">
        <w:tc>
          <w:tcPr>
            <w:tcW w:w="2880" w:type="dxa"/>
          </w:tcPr>
          <w:p w14:paraId="717EF0F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id_tarea</w:t>
            </w:r>
          </w:p>
        </w:tc>
        <w:tc>
          <w:tcPr>
            <w:tcW w:w="2880" w:type="dxa"/>
          </w:tcPr>
          <w:p w14:paraId="2DEF293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FK, UNIQUE</w:t>
            </w:r>
          </w:p>
        </w:tc>
        <w:tc>
          <w:tcPr>
            <w:tcW w:w="2880" w:type="dxa"/>
          </w:tcPr>
          <w:p w14:paraId="4B0D1BF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Tarea asociada</w:t>
            </w:r>
          </w:p>
        </w:tc>
      </w:tr>
      <w:tr w:rsidR="006C4AA8" w:rsidRPr="001246E9" w14:paraId="30F4F480" w14:textId="77777777">
        <w:tc>
          <w:tcPr>
            <w:tcW w:w="2880" w:type="dxa"/>
          </w:tcPr>
          <w:p w14:paraId="46C82A4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hora_inicio</w:t>
            </w:r>
          </w:p>
        </w:tc>
        <w:tc>
          <w:tcPr>
            <w:tcW w:w="2880" w:type="dxa"/>
          </w:tcPr>
          <w:p w14:paraId="080A900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TIME</w:t>
            </w:r>
          </w:p>
        </w:tc>
        <w:tc>
          <w:tcPr>
            <w:tcW w:w="2880" w:type="dxa"/>
          </w:tcPr>
          <w:p w14:paraId="18452DA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Hora de inicio</w:t>
            </w:r>
          </w:p>
        </w:tc>
      </w:tr>
      <w:tr w:rsidR="006C4AA8" w:rsidRPr="001246E9" w14:paraId="0B44BCFD" w14:textId="77777777">
        <w:tc>
          <w:tcPr>
            <w:tcW w:w="2880" w:type="dxa"/>
          </w:tcPr>
          <w:p w14:paraId="4054990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hora_fin</w:t>
            </w:r>
          </w:p>
        </w:tc>
        <w:tc>
          <w:tcPr>
            <w:tcW w:w="2880" w:type="dxa"/>
          </w:tcPr>
          <w:p w14:paraId="087EB8A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TIME</w:t>
            </w:r>
          </w:p>
        </w:tc>
        <w:tc>
          <w:tcPr>
            <w:tcW w:w="2880" w:type="dxa"/>
          </w:tcPr>
          <w:p w14:paraId="007E606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Hora de fin</w:t>
            </w:r>
          </w:p>
        </w:tc>
      </w:tr>
    </w:tbl>
    <w:p w14:paraId="6712F586" w14:textId="7BEEADD8" w:rsidR="006C4AA8" w:rsidRPr="001246E9" w:rsidRDefault="00000000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Esquema: Mantenimiento</w:t>
      </w:r>
    </w:p>
    <w:p w14:paraId="5D620330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Registros y costos de mantenimiento de habitaciones.</w:t>
      </w:r>
    </w:p>
    <w:p w14:paraId="14212101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07DD8E65" w14:textId="77777777">
        <w:tc>
          <w:tcPr>
            <w:tcW w:w="2880" w:type="dxa"/>
          </w:tcPr>
          <w:p w14:paraId="55FBF1A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3D72D97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7A0E0B8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77E998EA" w14:textId="77777777">
        <w:tc>
          <w:tcPr>
            <w:tcW w:w="2880" w:type="dxa"/>
          </w:tcPr>
          <w:p w14:paraId="59AC637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id_mantenimiento</w:t>
            </w:r>
          </w:p>
        </w:tc>
        <w:tc>
          <w:tcPr>
            <w:tcW w:w="2880" w:type="dxa"/>
          </w:tcPr>
          <w:p w14:paraId="45710E4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1D3E3E5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mantenimiento</w:t>
            </w:r>
          </w:p>
        </w:tc>
      </w:tr>
      <w:tr w:rsidR="006C4AA8" w:rsidRPr="001246E9" w14:paraId="4E2260BE" w14:textId="77777777">
        <w:tc>
          <w:tcPr>
            <w:tcW w:w="2880" w:type="dxa"/>
          </w:tcPr>
          <w:p w14:paraId="579C540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id_habitacion</w:t>
            </w:r>
          </w:p>
        </w:tc>
        <w:tc>
          <w:tcPr>
            <w:tcW w:w="2880" w:type="dxa"/>
          </w:tcPr>
          <w:p w14:paraId="234F5BB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367F566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Habitación</w:t>
            </w:r>
          </w:p>
        </w:tc>
      </w:tr>
      <w:tr w:rsidR="006C4AA8" w:rsidRPr="001246E9" w14:paraId="393FDE11" w14:textId="77777777">
        <w:tc>
          <w:tcPr>
            <w:tcW w:w="2880" w:type="dxa"/>
          </w:tcPr>
          <w:p w14:paraId="17E6432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fecha_inicio</w:t>
            </w:r>
          </w:p>
        </w:tc>
        <w:tc>
          <w:tcPr>
            <w:tcW w:w="2880" w:type="dxa"/>
          </w:tcPr>
          <w:p w14:paraId="77A9DDE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4AB267A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Inicio</w:t>
            </w:r>
          </w:p>
        </w:tc>
      </w:tr>
      <w:tr w:rsidR="006C4AA8" w:rsidRPr="001246E9" w14:paraId="5A8FCF96" w14:textId="77777777">
        <w:tc>
          <w:tcPr>
            <w:tcW w:w="2880" w:type="dxa"/>
          </w:tcPr>
          <w:p w14:paraId="62370EE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fecha_fin</w:t>
            </w:r>
          </w:p>
        </w:tc>
        <w:tc>
          <w:tcPr>
            <w:tcW w:w="2880" w:type="dxa"/>
          </w:tcPr>
          <w:p w14:paraId="7544E21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</w:t>
            </w:r>
          </w:p>
        </w:tc>
        <w:tc>
          <w:tcPr>
            <w:tcW w:w="2880" w:type="dxa"/>
          </w:tcPr>
          <w:p w14:paraId="6EA211B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Fin</w:t>
            </w:r>
          </w:p>
        </w:tc>
      </w:tr>
      <w:tr w:rsidR="006C4AA8" w:rsidRPr="001246E9" w14:paraId="7DD90E02" w14:textId="77777777">
        <w:tc>
          <w:tcPr>
            <w:tcW w:w="2880" w:type="dxa"/>
          </w:tcPr>
          <w:p w14:paraId="5A1B896E" w14:textId="23F82272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</w:t>
            </w:r>
            <w:r w:rsidR="008E7728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escripción</w:t>
            </w:r>
          </w:p>
        </w:tc>
        <w:tc>
          <w:tcPr>
            <w:tcW w:w="2880" w:type="dxa"/>
          </w:tcPr>
          <w:p w14:paraId="6D7415E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NVARCHAR(255)</w:t>
            </w:r>
          </w:p>
        </w:tc>
        <w:tc>
          <w:tcPr>
            <w:tcW w:w="2880" w:type="dxa"/>
          </w:tcPr>
          <w:p w14:paraId="197A248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</w:tbl>
    <w:p w14:paraId="0AFB6C4C" w14:textId="77777777" w:rsidR="006C4AA8" w:rsidRPr="001246E9" w:rsidRDefault="00000000" w:rsidP="008E7728">
      <w:pPr>
        <w:pStyle w:val="Ttulo2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Costo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6C4AA8" w:rsidRPr="001246E9" w14:paraId="1DA6FE21" w14:textId="77777777">
        <w:tc>
          <w:tcPr>
            <w:tcW w:w="2880" w:type="dxa"/>
          </w:tcPr>
          <w:p w14:paraId="6A7665F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5B32A41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40CD439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0DB700D6" w14:textId="77777777">
        <w:tc>
          <w:tcPr>
            <w:tcW w:w="2880" w:type="dxa"/>
          </w:tcPr>
          <w:p w14:paraId="2A6FFEA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id_costo</w:t>
            </w:r>
          </w:p>
        </w:tc>
        <w:tc>
          <w:tcPr>
            <w:tcW w:w="2880" w:type="dxa"/>
          </w:tcPr>
          <w:p w14:paraId="2588E4C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0FBE2C5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costo</w:t>
            </w:r>
          </w:p>
        </w:tc>
      </w:tr>
      <w:tr w:rsidR="006C4AA8" w:rsidRPr="001246E9" w14:paraId="38F5237C" w14:textId="77777777">
        <w:tc>
          <w:tcPr>
            <w:tcW w:w="2880" w:type="dxa"/>
          </w:tcPr>
          <w:p w14:paraId="40A7CA5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id_mantenimiento</w:t>
            </w:r>
          </w:p>
        </w:tc>
        <w:tc>
          <w:tcPr>
            <w:tcW w:w="2880" w:type="dxa"/>
          </w:tcPr>
          <w:p w14:paraId="00093E3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FK, UNIQUE</w:t>
            </w:r>
          </w:p>
        </w:tc>
        <w:tc>
          <w:tcPr>
            <w:tcW w:w="2880" w:type="dxa"/>
          </w:tcPr>
          <w:p w14:paraId="7DA4DE6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Mantenimiento asociado</w:t>
            </w:r>
          </w:p>
        </w:tc>
      </w:tr>
      <w:tr w:rsidR="006C4AA8" w:rsidRPr="001246E9" w14:paraId="50933727" w14:textId="77777777">
        <w:tc>
          <w:tcPr>
            <w:tcW w:w="2880" w:type="dxa"/>
          </w:tcPr>
          <w:p w14:paraId="2F5F1C4C" w14:textId="31F004B6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</w:t>
            </w:r>
            <w:r w:rsidR="008E7728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osto</w:t>
            </w:r>
          </w:p>
        </w:tc>
        <w:tc>
          <w:tcPr>
            <w:tcW w:w="2880" w:type="dxa"/>
          </w:tcPr>
          <w:p w14:paraId="6ECD57B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DECIMAL(10,2)</w:t>
            </w:r>
          </w:p>
        </w:tc>
        <w:tc>
          <w:tcPr>
            <w:tcW w:w="2880" w:type="dxa"/>
          </w:tcPr>
          <w:p w14:paraId="56A9F11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Costo</w:t>
            </w:r>
          </w:p>
        </w:tc>
      </w:tr>
    </w:tbl>
    <w:p w14:paraId="727519AA" w14:textId="54727570" w:rsidR="008E7728" w:rsidRDefault="008E7728" w:rsidP="00EF5909">
      <w:pPr>
        <w:pStyle w:val="Ttulo2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lastRenderedPageBreak/>
        <w:t xml:space="preserve">Esquema: Producto </w:t>
      </w:r>
    </w:p>
    <w:p w14:paraId="36B3B206" w14:textId="0B12C13F" w:rsidR="006C4AA8" w:rsidRPr="008E7728" w:rsidRDefault="008E7728" w:rsidP="008E7728">
      <w:pPr>
        <w:pStyle w:val="Ttulo2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Catalogo de productos y unidades de medida.</w:t>
      </w:r>
    </w:p>
    <w:p w14:paraId="26C167D9" w14:textId="77777777" w:rsidR="006C4AA8" w:rsidRPr="001246E9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10CB7A15" w14:textId="77777777">
        <w:tc>
          <w:tcPr>
            <w:tcW w:w="2880" w:type="dxa"/>
          </w:tcPr>
          <w:p w14:paraId="64B9B73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43B77CF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71421FD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39F241D7" w14:textId="77777777">
        <w:tc>
          <w:tcPr>
            <w:tcW w:w="2880" w:type="dxa"/>
          </w:tcPr>
          <w:p w14:paraId="6917337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id_producto</w:t>
            </w:r>
          </w:p>
        </w:tc>
        <w:tc>
          <w:tcPr>
            <w:tcW w:w="2880" w:type="dxa"/>
          </w:tcPr>
          <w:p w14:paraId="3A1F6DF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62CBA7D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producto</w:t>
            </w:r>
          </w:p>
        </w:tc>
      </w:tr>
      <w:tr w:rsidR="006C4AA8" w:rsidRPr="001246E9" w14:paraId="567FB315" w14:textId="77777777">
        <w:tc>
          <w:tcPr>
            <w:tcW w:w="2880" w:type="dxa"/>
          </w:tcPr>
          <w:p w14:paraId="1DD49612" w14:textId="104E3F38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</w:t>
            </w:r>
            <w:r w:rsidR="008E7728"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ombre</w:t>
            </w:r>
          </w:p>
        </w:tc>
        <w:tc>
          <w:tcPr>
            <w:tcW w:w="2880" w:type="dxa"/>
          </w:tcPr>
          <w:p w14:paraId="7F8DF68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04373F2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producto</w:t>
            </w:r>
          </w:p>
        </w:tc>
      </w:tr>
      <w:tr w:rsidR="006C4AA8" w:rsidRPr="001246E9" w14:paraId="57AEAA07" w14:textId="77777777">
        <w:tc>
          <w:tcPr>
            <w:tcW w:w="2880" w:type="dxa"/>
          </w:tcPr>
          <w:p w14:paraId="7C0611A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id_unidad</w:t>
            </w:r>
          </w:p>
        </w:tc>
        <w:tc>
          <w:tcPr>
            <w:tcW w:w="2880" w:type="dxa"/>
          </w:tcPr>
          <w:p w14:paraId="0FDF480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03D9DAE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Unidad de medida</w:t>
            </w:r>
          </w:p>
        </w:tc>
      </w:tr>
      <w:tr w:rsidR="006C4AA8" w:rsidRPr="001246E9" w14:paraId="4EF3A5B3" w14:textId="77777777">
        <w:tc>
          <w:tcPr>
            <w:tcW w:w="2880" w:type="dxa"/>
          </w:tcPr>
          <w:p w14:paraId="62BDA289" w14:textId="4FA6B39F" w:rsidR="006C4AA8" w:rsidRPr="001246E9" w:rsidRDefault="00802DA2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u</w:t>
            </w:r>
            <w:r w:rsidR="008E7728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bicación</w:t>
            </w:r>
          </w:p>
        </w:tc>
        <w:tc>
          <w:tcPr>
            <w:tcW w:w="2880" w:type="dxa"/>
          </w:tcPr>
          <w:p w14:paraId="2011535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</w:t>
            </w:r>
          </w:p>
        </w:tc>
        <w:tc>
          <w:tcPr>
            <w:tcW w:w="2880" w:type="dxa"/>
          </w:tcPr>
          <w:p w14:paraId="53B7D85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Ubicación</w:t>
            </w:r>
          </w:p>
        </w:tc>
      </w:tr>
      <w:tr w:rsidR="006C4AA8" w:rsidRPr="001246E9" w14:paraId="7EAE8B70" w14:textId="77777777">
        <w:tc>
          <w:tcPr>
            <w:tcW w:w="2880" w:type="dxa"/>
          </w:tcPr>
          <w:p w14:paraId="742895E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costo_unitario</w:t>
            </w:r>
          </w:p>
        </w:tc>
        <w:tc>
          <w:tcPr>
            <w:tcW w:w="2880" w:type="dxa"/>
          </w:tcPr>
          <w:p w14:paraId="540C6D0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DECIMAL(10,2)</w:t>
            </w:r>
          </w:p>
        </w:tc>
        <w:tc>
          <w:tcPr>
            <w:tcW w:w="2880" w:type="dxa"/>
          </w:tcPr>
          <w:p w14:paraId="7BBF8DC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Costo unitario</w:t>
            </w:r>
          </w:p>
        </w:tc>
      </w:tr>
    </w:tbl>
    <w:p w14:paraId="092855FB" w14:textId="77777777" w:rsidR="006C4AA8" w:rsidRPr="001246E9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7F13F526" w14:textId="77777777">
        <w:tc>
          <w:tcPr>
            <w:tcW w:w="2880" w:type="dxa"/>
          </w:tcPr>
          <w:p w14:paraId="6B772F4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565CF63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475E133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75A7B96E" w14:textId="77777777">
        <w:tc>
          <w:tcPr>
            <w:tcW w:w="2880" w:type="dxa"/>
          </w:tcPr>
          <w:p w14:paraId="3BB0C0A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id_unidad</w:t>
            </w:r>
          </w:p>
        </w:tc>
        <w:tc>
          <w:tcPr>
            <w:tcW w:w="2880" w:type="dxa"/>
          </w:tcPr>
          <w:p w14:paraId="06DB4DF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2649BB6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unidad</w:t>
            </w:r>
          </w:p>
        </w:tc>
      </w:tr>
      <w:tr w:rsidR="006C4AA8" w:rsidRPr="001246E9" w14:paraId="4E72FE83" w14:textId="77777777">
        <w:tc>
          <w:tcPr>
            <w:tcW w:w="2880" w:type="dxa"/>
          </w:tcPr>
          <w:p w14:paraId="3E81AEB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</w:t>
            </w:r>
          </w:p>
        </w:tc>
        <w:tc>
          <w:tcPr>
            <w:tcW w:w="2880" w:type="dxa"/>
          </w:tcPr>
          <w:p w14:paraId="10178E5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NVARCHAR(20), UNIQUE</w:t>
            </w:r>
          </w:p>
        </w:tc>
        <w:tc>
          <w:tcPr>
            <w:tcW w:w="2880" w:type="dxa"/>
          </w:tcPr>
          <w:p w14:paraId="72BCC23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 la unidad</w:t>
            </w:r>
          </w:p>
        </w:tc>
      </w:tr>
      <w:tr w:rsidR="006C4AA8" w:rsidRPr="001246E9" w14:paraId="1BB031E7" w14:textId="77777777">
        <w:tc>
          <w:tcPr>
            <w:tcW w:w="2880" w:type="dxa"/>
          </w:tcPr>
          <w:p w14:paraId="2C9AB54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simbolo</w:t>
            </w:r>
          </w:p>
        </w:tc>
        <w:tc>
          <w:tcPr>
            <w:tcW w:w="2880" w:type="dxa"/>
          </w:tcPr>
          <w:p w14:paraId="4629BF9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NVARCHAR(5)</w:t>
            </w:r>
          </w:p>
        </w:tc>
        <w:tc>
          <w:tcPr>
            <w:tcW w:w="2880" w:type="dxa"/>
          </w:tcPr>
          <w:p w14:paraId="4AA79FF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Símbolo</w:t>
            </w:r>
          </w:p>
        </w:tc>
      </w:tr>
    </w:tbl>
    <w:p w14:paraId="517731B9" w14:textId="4DEDE65B" w:rsidR="006C4AA8" w:rsidRPr="001246E9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C4AA8" w:rsidRPr="001246E9" w14:paraId="3507CF5B" w14:textId="77777777">
        <w:tc>
          <w:tcPr>
            <w:tcW w:w="2880" w:type="dxa"/>
          </w:tcPr>
          <w:p w14:paraId="64BB78F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071DB2F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19678FE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0556B1CA" w14:textId="77777777">
        <w:tc>
          <w:tcPr>
            <w:tcW w:w="2880" w:type="dxa"/>
          </w:tcPr>
          <w:p w14:paraId="07AAB26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id_stock</w:t>
            </w:r>
          </w:p>
        </w:tc>
        <w:tc>
          <w:tcPr>
            <w:tcW w:w="2880" w:type="dxa"/>
          </w:tcPr>
          <w:p w14:paraId="3A89B7F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50631CD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stock</w:t>
            </w:r>
          </w:p>
        </w:tc>
      </w:tr>
      <w:tr w:rsidR="006C4AA8" w:rsidRPr="001246E9" w14:paraId="1D3DDFBD" w14:textId="77777777">
        <w:tc>
          <w:tcPr>
            <w:tcW w:w="2880" w:type="dxa"/>
          </w:tcPr>
          <w:p w14:paraId="69EF36A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id_producto</w:t>
            </w:r>
          </w:p>
        </w:tc>
        <w:tc>
          <w:tcPr>
            <w:tcW w:w="2880" w:type="dxa"/>
          </w:tcPr>
          <w:p w14:paraId="191054D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FK, UNIQUE</w:t>
            </w:r>
          </w:p>
        </w:tc>
        <w:tc>
          <w:tcPr>
            <w:tcW w:w="2880" w:type="dxa"/>
          </w:tcPr>
          <w:p w14:paraId="2293DAC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Producto</w:t>
            </w:r>
          </w:p>
        </w:tc>
      </w:tr>
      <w:tr w:rsidR="006C4AA8" w:rsidRPr="001246E9" w14:paraId="05B1AD11" w14:textId="77777777">
        <w:tc>
          <w:tcPr>
            <w:tcW w:w="2880" w:type="dxa"/>
          </w:tcPr>
          <w:p w14:paraId="69BD136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stock_actual</w:t>
            </w:r>
          </w:p>
        </w:tc>
        <w:tc>
          <w:tcPr>
            <w:tcW w:w="2880" w:type="dxa"/>
          </w:tcPr>
          <w:p w14:paraId="159E23A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</w:t>
            </w:r>
          </w:p>
        </w:tc>
        <w:tc>
          <w:tcPr>
            <w:tcW w:w="2880" w:type="dxa"/>
          </w:tcPr>
          <w:p w14:paraId="6ECB3B5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Stock actual</w:t>
            </w:r>
          </w:p>
        </w:tc>
      </w:tr>
      <w:tr w:rsidR="006C4AA8" w:rsidRPr="001246E9" w14:paraId="37739505" w14:textId="77777777">
        <w:tc>
          <w:tcPr>
            <w:tcW w:w="2880" w:type="dxa"/>
          </w:tcPr>
          <w:p w14:paraId="0C491AE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stock_minimo</w:t>
            </w:r>
          </w:p>
        </w:tc>
        <w:tc>
          <w:tcPr>
            <w:tcW w:w="2880" w:type="dxa"/>
          </w:tcPr>
          <w:p w14:paraId="6B99CC7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</w:t>
            </w:r>
          </w:p>
        </w:tc>
        <w:tc>
          <w:tcPr>
            <w:tcW w:w="2880" w:type="dxa"/>
          </w:tcPr>
          <w:p w14:paraId="06459BB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Stock mínimo</w:t>
            </w:r>
          </w:p>
        </w:tc>
      </w:tr>
    </w:tbl>
    <w:p w14:paraId="6828BCFA" w14:textId="77777777" w:rsidR="006C4AA8" w:rsidRPr="00B52C96" w:rsidRDefault="00000000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B52C96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Esquema: Inventario</w:t>
      </w:r>
    </w:p>
    <w:p w14:paraId="7DE6ACB1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Movimientos de inventario y tipos de movimiento.</w:t>
      </w:r>
    </w:p>
    <w:p w14:paraId="157BF565" w14:textId="77777777" w:rsidR="006C4AA8" w:rsidRPr="001246E9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Movimiento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C4AA8" w:rsidRPr="001246E9" w14:paraId="30410771" w14:textId="77777777">
        <w:tc>
          <w:tcPr>
            <w:tcW w:w="2880" w:type="dxa"/>
          </w:tcPr>
          <w:p w14:paraId="4F81D72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43285E4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7EB63CA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697D1902" w14:textId="77777777">
        <w:tc>
          <w:tcPr>
            <w:tcW w:w="2880" w:type="dxa"/>
          </w:tcPr>
          <w:p w14:paraId="49C745C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id_movimiento</w:t>
            </w:r>
          </w:p>
        </w:tc>
        <w:tc>
          <w:tcPr>
            <w:tcW w:w="2880" w:type="dxa"/>
          </w:tcPr>
          <w:p w14:paraId="7CCDBBC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7BAAFB7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movimiento</w:t>
            </w:r>
          </w:p>
        </w:tc>
      </w:tr>
      <w:tr w:rsidR="006C4AA8" w:rsidRPr="001246E9" w14:paraId="4A979523" w14:textId="77777777">
        <w:tc>
          <w:tcPr>
            <w:tcW w:w="2880" w:type="dxa"/>
          </w:tcPr>
          <w:p w14:paraId="7F353E6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id_producto</w:t>
            </w:r>
          </w:p>
        </w:tc>
        <w:tc>
          <w:tcPr>
            <w:tcW w:w="2880" w:type="dxa"/>
          </w:tcPr>
          <w:p w14:paraId="38A8366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283D169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Producto</w:t>
            </w:r>
          </w:p>
        </w:tc>
      </w:tr>
      <w:tr w:rsidR="006C4AA8" w:rsidRPr="001246E9" w14:paraId="5C837A60" w14:textId="77777777">
        <w:tc>
          <w:tcPr>
            <w:tcW w:w="2880" w:type="dxa"/>
          </w:tcPr>
          <w:p w14:paraId="34413F1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</w:t>
            </w:r>
          </w:p>
        </w:tc>
        <w:tc>
          <w:tcPr>
            <w:tcW w:w="2880" w:type="dxa"/>
          </w:tcPr>
          <w:p w14:paraId="461E84B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1BD52F4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</w:t>
            </w:r>
          </w:p>
        </w:tc>
      </w:tr>
      <w:tr w:rsidR="006C4AA8" w:rsidRPr="001246E9" w14:paraId="7B94B45C" w14:textId="77777777">
        <w:tc>
          <w:tcPr>
            <w:tcW w:w="2880" w:type="dxa"/>
          </w:tcPr>
          <w:p w14:paraId="3AFAAEE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id_tipo</w:t>
            </w:r>
          </w:p>
        </w:tc>
        <w:tc>
          <w:tcPr>
            <w:tcW w:w="2880" w:type="dxa"/>
          </w:tcPr>
          <w:p w14:paraId="3E15DC8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67BA928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movimiento</w:t>
            </w:r>
          </w:p>
        </w:tc>
      </w:tr>
      <w:tr w:rsidR="006C4AA8" w:rsidRPr="001246E9" w14:paraId="2FA33A3E" w14:textId="77777777">
        <w:tc>
          <w:tcPr>
            <w:tcW w:w="2880" w:type="dxa"/>
          </w:tcPr>
          <w:p w14:paraId="12D833C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cantidad</w:t>
            </w:r>
          </w:p>
        </w:tc>
        <w:tc>
          <w:tcPr>
            <w:tcW w:w="2880" w:type="dxa"/>
          </w:tcPr>
          <w:p w14:paraId="0B46DA4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</w:t>
            </w:r>
          </w:p>
        </w:tc>
        <w:tc>
          <w:tcPr>
            <w:tcW w:w="2880" w:type="dxa"/>
          </w:tcPr>
          <w:p w14:paraId="38304A6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Cantidad</w:t>
            </w:r>
          </w:p>
        </w:tc>
      </w:tr>
      <w:tr w:rsidR="006C4AA8" w:rsidRPr="001246E9" w14:paraId="11DA6F62" w14:textId="77777777">
        <w:tc>
          <w:tcPr>
            <w:tcW w:w="2880" w:type="dxa"/>
          </w:tcPr>
          <w:p w14:paraId="23FE3AC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observaciones</w:t>
            </w:r>
          </w:p>
        </w:tc>
        <w:tc>
          <w:tcPr>
            <w:tcW w:w="2880" w:type="dxa"/>
          </w:tcPr>
          <w:p w14:paraId="6B21F7D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NVARCHAR(255)</w:t>
            </w:r>
          </w:p>
        </w:tc>
        <w:tc>
          <w:tcPr>
            <w:tcW w:w="2880" w:type="dxa"/>
          </w:tcPr>
          <w:p w14:paraId="112D4C7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Observaciones</w:t>
            </w:r>
          </w:p>
        </w:tc>
      </w:tr>
    </w:tbl>
    <w:p w14:paraId="03EFBE66" w14:textId="77777777" w:rsidR="006C4AA8" w:rsidRPr="001246E9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lastRenderedPageBreak/>
        <w:t>Tabla: TipoMovimiento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5587630F" w14:textId="77777777">
        <w:tc>
          <w:tcPr>
            <w:tcW w:w="2880" w:type="dxa"/>
          </w:tcPr>
          <w:p w14:paraId="1F68009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73EB307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20AE308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7949A1ED" w14:textId="77777777">
        <w:tc>
          <w:tcPr>
            <w:tcW w:w="2880" w:type="dxa"/>
          </w:tcPr>
          <w:p w14:paraId="45F0180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id_tipo</w:t>
            </w:r>
          </w:p>
        </w:tc>
        <w:tc>
          <w:tcPr>
            <w:tcW w:w="2880" w:type="dxa"/>
          </w:tcPr>
          <w:p w14:paraId="26D5CB3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72E293B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del tipo</w:t>
            </w:r>
          </w:p>
        </w:tc>
      </w:tr>
      <w:tr w:rsidR="006C4AA8" w:rsidRPr="001246E9" w14:paraId="4F89A6A6" w14:textId="77777777">
        <w:tc>
          <w:tcPr>
            <w:tcW w:w="2880" w:type="dxa"/>
          </w:tcPr>
          <w:p w14:paraId="18D6083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</w:t>
            </w:r>
          </w:p>
        </w:tc>
        <w:tc>
          <w:tcPr>
            <w:tcW w:w="2880" w:type="dxa"/>
          </w:tcPr>
          <w:p w14:paraId="66052CD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NVARCHAR(20), UNIQUE</w:t>
            </w:r>
          </w:p>
        </w:tc>
        <w:tc>
          <w:tcPr>
            <w:tcW w:w="2880" w:type="dxa"/>
          </w:tcPr>
          <w:p w14:paraId="6F95592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del tipo</w:t>
            </w:r>
          </w:p>
        </w:tc>
      </w:tr>
    </w:tbl>
    <w:p w14:paraId="6ECB0FC9" w14:textId="77777777" w:rsidR="006C4AA8" w:rsidRPr="00B52C96" w:rsidRDefault="00000000" w:rsidP="00EF5909">
      <w:pPr>
        <w:pStyle w:val="Ttulo2"/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</w:pPr>
      <w:r w:rsidRPr="00B52C96">
        <w:rPr>
          <w:rFonts w:ascii="Aptos" w:eastAsiaTheme="minorHAnsi" w:hAnsi="Aptos" w:cstheme="minorBidi"/>
          <w:color w:val="auto"/>
          <w:kern w:val="2"/>
          <w:sz w:val="24"/>
          <w:szCs w:val="24"/>
          <w:lang w:val="es-MX"/>
          <w14:ligatures w14:val="standardContextual"/>
        </w:rPr>
        <w:t>Esquema: Encuesta</w:t>
      </w:r>
    </w:p>
    <w:p w14:paraId="7F2977EB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Encuestas de satisfacción de los clientes.</w:t>
      </w:r>
    </w:p>
    <w:p w14:paraId="31A3D237" w14:textId="0EF38A53" w:rsidR="00B52C96" w:rsidRPr="008E7728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 xml:space="preserve">Tabla: </w:t>
      </w:r>
      <w:proofErr w:type="spellStart"/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Satisfaccion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C4AA8" w:rsidRPr="001246E9" w14:paraId="27552DDC" w14:textId="77777777">
        <w:tc>
          <w:tcPr>
            <w:tcW w:w="2880" w:type="dxa"/>
          </w:tcPr>
          <w:p w14:paraId="6168411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7795877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3E7B9D7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41785374" w14:textId="77777777">
        <w:tc>
          <w:tcPr>
            <w:tcW w:w="2880" w:type="dxa"/>
          </w:tcPr>
          <w:p w14:paraId="09CD10EA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id_encuesta</w:t>
            </w:r>
          </w:p>
        </w:tc>
        <w:tc>
          <w:tcPr>
            <w:tcW w:w="2880" w:type="dxa"/>
          </w:tcPr>
          <w:p w14:paraId="1B0E992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1A1562B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encuesta</w:t>
            </w:r>
          </w:p>
        </w:tc>
      </w:tr>
      <w:tr w:rsidR="006C4AA8" w:rsidRPr="001246E9" w14:paraId="6C56D1EE" w14:textId="77777777">
        <w:tc>
          <w:tcPr>
            <w:tcW w:w="2880" w:type="dxa"/>
          </w:tcPr>
          <w:p w14:paraId="40266E9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id_reserva</w:t>
            </w:r>
          </w:p>
        </w:tc>
        <w:tc>
          <w:tcPr>
            <w:tcW w:w="2880" w:type="dxa"/>
          </w:tcPr>
          <w:p w14:paraId="1D6D94D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FK, UNIQUE</w:t>
            </w:r>
          </w:p>
        </w:tc>
        <w:tc>
          <w:tcPr>
            <w:tcW w:w="2880" w:type="dxa"/>
          </w:tcPr>
          <w:p w14:paraId="0FF2B00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Reserva</w:t>
            </w:r>
          </w:p>
        </w:tc>
      </w:tr>
      <w:tr w:rsidR="006C4AA8" w:rsidRPr="001246E9" w14:paraId="752C47DB" w14:textId="77777777">
        <w:tc>
          <w:tcPr>
            <w:tcW w:w="2880" w:type="dxa"/>
          </w:tcPr>
          <w:p w14:paraId="59C080C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</w:t>
            </w:r>
          </w:p>
        </w:tc>
        <w:tc>
          <w:tcPr>
            <w:tcW w:w="2880" w:type="dxa"/>
          </w:tcPr>
          <w:p w14:paraId="491A6E0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15FBBA7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</w:t>
            </w:r>
          </w:p>
        </w:tc>
      </w:tr>
      <w:tr w:rsidR="006C4AA8" w:rsidRPr="001246E9" w14:paraId="3D068F44" w14:textId="77777777">
        <w:tc>
          <w:tcPr>
            <w:tcW w:w="2880" w:type="dxa"/>
          </w:tcPr>
          <w:p w14:paraId="3ECD8F5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puntaje</w:t>
            </w:r>
          </w:p>
        </w:tc>
        <w:tc>
          <w:tcPr>
            <w:tcW w:w="2880" w:type="dxa"/>
          </w:tcPr>
          <w:p w14:paraId="6F012DA9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CHECK 1-10</w:t>
            </w:r>
          </w:p>
        </w:tc>
        <w:tc>
          <w:tcPr>
            <w:tcW w:w="2880" w:type="dxa"/>
          </w:tcPr>
          <w:p w14:paraId="1B418E8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Puntaje</w:t>
            </w:r>
          </w:p>
        </w:tc>
      </w:tr>
      <w:tr w:rsidR="006C4AA8" w:rsidRPr="001246E9" w14:paraId="21F9FBE8" w14:textId="77777777">
        <w:tc>
          <w:tcPr>
            <w:tcW w:w="2880" w:type="dxa"/>
          </w:tcPr>
          <w:p w14:paraId="3FB2E797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comentario</w:t>
            </w:r>
          </w:p>
        </w:tc>
        <w:tc>
          <w:tcPr>
            <w:tcW w:w="2880" w:type="dxa"/>
          </w:tcPr>
          <w:p w14:paraId="4D6B550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NVARCHAR(500)</w:t>
            </w:r>
          </w:p>
        </w:tc>
        <w:tc>
          <w:tcPr>
            <w:tcW w:w="2880" w:type="dxa"/>
          </w:tcPr>
          <w:p w14:paraId="29AB0C0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Comentario</w:t>
            </w:r>
          </w:p>
        </w:tc>
      </w:tr>
      <w:tr w:rsidR="006C4AA8" w:rsidRPr="001246E9" w14:paraId="6F6BF456" w14:textId="77777777">
        <w:tc>
          <w:tcPr>
            <w:tcW w:w="2880" w:type="dxa"/>
          </w:tcPr>
          <w:p w14:paraId="0E41BB1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id_fuente</w:t>
            </w:r>
          </w:p>
        </w:tc>
        <w:tc>
          <w:tcPr>
            <w:tcW w:w="2880" w:type="dxa"/>
          </w:tcPr>
          <w:p w14:paraId="0AB22F1B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70C5CD9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Fuente</w:t>
            </w:r>
          </w:p>
        </w:tc>
      </w:tr>
    </w:tbl>
    <w:p w14:paraId="1E0152A3" w14:textId="4C7B8A3B" w:rsidR="00B52C96" w:rsidRPr="008E7728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Fuente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6C4AA8" w:rsidRPr="001246E9" w14:paraId="15BEBF38" w14:textId="77777777">
        <w:tc>
          <w:tcPr>
            <w:tcW w:w="2880" w:type="dxa"/>
          </w:tcPr>
          <w:p w14:paraId="04B9823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5BC4A4C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21F38194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2C838130" w14:textId="77777777">
        <w:tc>
          <w:tcPr>
            <w:tcW w:w="2880" w:type="dxa"/>
          </w:tcPr>
          <w:p w14:paraId="51BA808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id_fuente</w:t>
            </w:r>
          </w:p>
        </w:tc>
        <w:tc>
          <w:tcPr>
            <w:tcW w:w="2880" w:type="dxa"/>
          </w:tcPr>
          <w:p w14:paraId="7AE1122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2781757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fuente</w:t>
            </w:r>
          </w:p>
        </w:tc>
      </w:tr>
      <w:tr w:rsidR="006C4AA8" w:rsidRPr="001246E9" w14:paraId="746B3C28" w14:textId="77777777">
        <w:tc>
          <w:tcPr>
            <w:tcW w:w="2880" w:type="dxa"/>
          </w:tcPr>
          <w:p w14:paraId="4BFFE20F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</w:t>
            </w:r>
          </w:p>
        </w:tc>
        <w:tc>
          <w:tcPr>
            <w:tcW w:w="2880" w:type="dxa"/>
          </w:tcPr>
          <w:p w14:paraId="3290283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NVARCHAR(100), UNIQUE</w:t>
            </w:r>
          </w:p>
        </w:tc>
        <w:tc>
          <w:tcPr>
            <w:tcW w:w="2880" w:type="dxa"/>
          </w:tcPr>
          <w:p w14:paraId="5F6302B1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Nombre de la fuente</w:t>
            </w:r>
          </w:p>
        </w:tc>
      </w:tr>
    </w:tbl>
    <w:p w14:paraId="50EFAE09" w14:textId="77777777" w:rsidR="006C4AA8" w:rsidRPr="001246E9" w:rsidRDefault="00000000" w:rsidP="00EF5909">
      <w:pPr>
        <w:pStyle w:val="Ttulo2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Esquema: Visita</w:t>
      </w:r>
    </w:p>
    <w:p w14:paraId="15F47181" w14:textId="77777777" w:rsidR="006C4AA8" w:rsidRPr="001246E9" w:rsidRDefault="00000000" w:rsidP="00EF5909">
      <w:pPr>
        <w:pStyle w:val="Textoindependiente"/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kern w:val="2"/>
          <w:sz w:val="24"/>
          <w:szCs w:val="24"/>
          <w:lang w:val="es-MX"/>
          <w14:ligatures w14:val="standardContextual"/>
        </w:rPr>
        <w:t>Registro de visitas relacionadas a las reservas.</w:t>
      </w:r>
    </w:p>
    <w:p w14:paraId="5DB31A5C" w14:textId="77777777" w:rsidR="006C4AA8" w:rsidRPr="001246E9" w:rsidRDefault="00000000" w:rsidP="008E7728">
      <w:pPr>
        <w:pStyle w:val="Ttulo3"/>
        <w:spacing w:line="360" w:lineRule="auto"/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 w:cstheme="minorBidi"/>
          <w:b w:val="0"/>
          <w:bCs w:val="0"/>
          <w:color w:val="auto"/>
          <w:kern w:val="2"/>
          <w:sz w:val="24"/>
          <w:szCs w:val="24"/>
          <w:lang w:val="es-MX"/>
          <w14:ligatures w14:val="standardContextual"/>
        </w:rPr>
        <w:t>Tabla: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C4AA8" w:rsidRPr="001246E9" w14:paraId="67971972" w14:textId="77777777">
        <w:tc>
          <w:tcPr>
            <w:tcW w:w="2880" w:type="dxa"/>
          </w:tcPr>
          <w:p w14:paraId="3B07139D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Campo</w:t>
            </w:r>
          </w:p>
        </w:tc>
        <w:tc>
          <w:tcPr>
            <w:tcW w:w="2880" w:type="dxa"/>
          </w:tcPr>
          <w:p w14:paraId="19883FDC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Tipo de dato</w:t>
            </w:r>
          </w:p>
        </w:tc>
        <w:tc>
          <w:tcPr>
            <w:tcW w:w="2880" w:type="dxa"/>
          </w:tcPr>
          <w:p w14:paraId="1B069BE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Descripción</w:t>
            </w:r>
          </w:p>
        </w:tc>
      </w:tr>
      <w:tr w:rsidR="006C4AA8" w:rsidRPr="001246E9" w14:paraId="4A3BBCAB" w14:textId="77777777">
        <w:tc>
          <w:tcPr>
            <w:tcW w:w="2880" w:type="dxa"/>
          </w:tcPr>
          <w:p w14:paraId="2AB81D4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id_visita</w:t>
            </w:r>
          </w:p>
        </w:tc>
        <w:tc>
          <w:tcPr>
            <w:tcW w:w="2880" w:type="dxa"/>
          </w:tcPr>
          <w:p w14:paraId="74481816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PK, IDENTITY</w:t>
            </w:r>
          </w:p>
        </w:tc>
        <w:tc>
          <w:tcPr>
            <w:tcW w:w="2880" w:type="dxa"/>
          </w:tcPr>
          <w:p w14:paraId="0CD1086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Identificador de la visita</w:t>
            </w:r>
          </w:p>
        </w:tc>
      </w:tr>
      <w:tr w:rsidR="006C4AA8" w:rsidRPr="001246E9" w14:paraId="22EFE94C" w14:textId="77777777">
        <w:tc>
          <w:tcPr>
            <w:tcW w:w="2880" w:type="dxa"/>
          </w:tcPr>
          <w:p w14:paraId="70C1CBE0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id_reserva</w:t>
            </w:r>
          </w:p>
        </w:tc>
        <w:tc>
          <w:tcPr>
            <w:tcW w:w="2880" w:type="dxa"/>
          </w:tcPr>
          <w:p w14:paraId="55B755D2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INT, FK</w:t>
            </w:r>
          </w:p>
        </w:tc>
        <w:tc>
          <w:tcPr>
            <w:tcW w:w="2880" w:type="dxa"/>
          </w:tcPr>
          <w:p w14:paraId="75644675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Reserva</w:t>
            </w:r>
          </w:p>
        </w:tc>
      </w:tr>
      <w:tr w:rsidR="006C4AA8" w:rsidRPr="001246E9" w14:paraId="3928F47E" w14:textId="77777777">
        <w:tc>
          <w:tcPr>
            <w:tcW w:w="2880" w:type="dxa"/>
          </w:tcPr>
          <w:p w14:paraId="68D5C693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fecha_visita</w:t>
            </w:r>
          </w:p>
        </w:tc>
        <w:tc>
          <w:tcPr>
            <w:tcW w:w="2880" w:type="dxa"/>
          </w:tcPr>
          <w:p w14:paraId="6C2FD78E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DATETIME</w:t>
            </w:r>
          </w:p>
        </w:tc>
        <w:tc>
          <w:tcPr>
            <w:tcW w:w="2880" w:type="dxa"/>
          </w:tcPr>
          <w:p w14:paraId="026D60D8" w14:textId="77777777" w:rsidR="006C4AA8" w:rsidRPr="001246E9" w:rsidRDefault="00000000" w:rsidP="00EF5909">
            <w:pPr>
              <w:spacing w:line="276" w:lineRule="auto"/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</w:pPr>
            <w:r w:rsidRPr="001246E9">
              <w:rPr>
                <w:rFonts w:ascii="Aptos" w:eastAsiaTheme="minorHAnsi" w:hAnsi="Aptos"/>
                <w:kern w:val="2"/>
                <w:sz w:val="24"/>
                <w:szCs w:val="24"/>
                <w:lang w:val="es-MX"/>
                <w14:ligatures w14:val="standardContextual"/>
              </w:rPr>
              <w:t>Fecha de la visita</w:t>
            </w:r>
          </w:p>
        </w:tc>
      </w:tr>
    </w:tbl>
    <w:p w14:paraId="3564B974" w14:textId="77777777" w:rsidR="00EF5909" w:rsidRPr="001246E9" w:rsidRDefault="00EF5909" w:rsidP="00EF5909">
      <w:pPr>
        <w:pStyle w:val="Textoindependiente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</w:p>
    <w:p w14:paraId="3F91B821" w14:textId="77777777" w:rsidR="008E7728" w:rsidRDefault="008E7728" w:rsidP="00EF5909">
      <w:pPr>
        <w:pStyle w:val="Textoindependiente"/>
        <w:spacing w:line="360" w:lineRule="auto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</w:p>
    <w:p w14:paraId="59911E80" w14:textId="77777777" w:rsidR="008E7728" w:rsidRDefault="008E7728" w:rsidP="00EF5909">
      <w:pPr>
        <w:pStyle w:val="Textoindependiente"/>
        <w:spacing w:line="360" w:lineRule="auto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</w:p>
    <w:p w14:paraId="0EBE5462" w14:textId="77777777" w:rsidR="008E7728" w:rsidRDefault="008E7728" w:rsidP="00EF5909">
      <w:pPr>
        <w:pStyle w:val="Textoindependiente"/>
        <w:spacing w:line="360" w:lineRule="auto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</w:p>
    <w:p w14:paraId="73385E30" w14:textId="2F4BEC8B" w:rsidR="006C4AA8" w:rsidRPr="001246E9" w:rsidRDefault="00000000" w:rsidP="00EF5909">
      <w:pPr>
        <w:pStyle w:val="Textoindependiente"/>
        <w:spacing w:line="360" w:lineRule="auto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  <w:lastRenderedPageBreak/>
        <w:t>3. Relaciones Clave (Resumen)</w:t>
      </w:r>
    </w:p>
    <w:p w14:paraId="5482552B" w14:textId="77777777" w:rsidR="006C4AA8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Reserva.Reserva</w:t>
      </w:r>
      <w:proofErr w:type="spellEnd"/>
      <w:r w:rsidRPr="001246E9">
        <w:rPr>
          <w:rFonts w:ascii="Aptos" w:hAnsi="Aptos"/>
          <w:lang w:val="es-SV"/>
        </w:rPr>
        <w:t xml:space="preserve"> se relaciona con </w:t>
      </w:r>
      <w:proofErr w:type="spellStart"/>
      <w:r w:rsidRPr="001246E9">
        <w:rPr>
          <w:rFonts w:ascii="Aptos" w:hAnsi="Aptos"/>
          <w:lang w:val="es-SV"/>
        </w:rPr>
        <w:t>Cliente.Cliente</w:t>
      </w:r>
      <w:proofErr w:type="spellEnd"/>
      <w:r w:rsidRPr="001246E9">
        <w:rPr>
          <w:rFonts w:ascii="Aptos" w:hAnsi="Aptos"/>
          <w:lang w:val="es-SV"/>
        </w:rPr>
        <w:t xml:space="preserve">, </w:t>
      </w:r>
      <w:proofErr w:type="spellStart"/>
      <w:r w:rsidRPr="001246E9">
        <w:rPr>
          <w:rFonts w:ascii="Aptos" w:hAnsi="Aptos"/>
          <w:lang w:val="es-SV"/>
        </w:rPr>
        <w:t>Habitacion.Habitacion</w:t>
      </w:r>
      <w:proofErr w:type="spellEnd"/>
      <w:r w:rsidRPr="001246E9">
        <w:rPr>
          <w:rFonts w:ascii="Aptos" w:hAnsi="Aptos"/>
          <w:lang w:val="es-SV"/>
        </w:rPr>
        <w:t xml:space="preserve"> y </w:t>
      </w:r>
      <w:proofErr w:type="spellStart"/>
      <w:r w:rsidRPr="001246E9">
        <w:rPr>
          <w:rFonts w:ascii="Aptos" w:hAnsi="Aptos"/>
          <w:lang w:val="es-SV"/>
        </w:rPr>
        <w:t>Reserva.Fuente</w:t>
      </w:r>
      <w:proofErr w:type="spellEnd"/>
      <w:r w:rsidRPr="001246E9">
        <w:rPr>
          <w:rFonts w:ascii="Aptos" w:hAnsi="Aptos"/>
          <w:lang w:val="es-SV"/>
        </w:rPr>
        <w:t>.</w:t>
      </w:r>
    </w:p>
    <w:p w14:paraId="270A24AB" w14:textId="77777777" w:rsidR="006C4AA8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Pago.Transaccion</w:t>
      </w:r>
      <w:proofErr w:type="spellEnd"/>
      <w:r w:rsidRPr="001246E9">
        <w:rPr>
          <w:rFonts w:ascii="Aptos" w:hAnsi="Aptos"/>
          <w:lang w:val="es-SV"/>
        </w:rPr>
        <w:t xml:space="preserve"> se relaciona con </w:t>
      </w:r>
      <w:proofErr w:type="spellStart"/>
      <w:r w:rsidRPr="001246E9">
        <w:rPr>
          <w:rFonts w:ascii="Aptos" w:hAnsi="Aptos"/>
          <w:lang w:val="es-SV"/>
        </w:rPr>
        <w:t>Reserva.Reserva</w:t>
      </w:r>
      <w:proofErr w:type="spellEnd"/>
      <w:r w:rsidRPr="001246E9">
        <w:rPr>
          <w:rFonts w:ascii="Aptos" w:hAnsi="Aptos"/>
          <w:lang w:val="es-SV"/>
        </w:rPr>
        <w:t xml:space="preserve"> y mantiene su historial en </w:t>
      </w:r>
      <w:proofErr w:type="spellStart"/>
      <w:r w:rsidRPr="001246E9">
        <w:rPr>
          <w:rFonts w:ascii="Aptos" w:hAnsi="Aptos"/>
          <w:lang w:val="es-SV"/>
        </w:rPr>
        <w:t>Pago.EstadoActual</w:t>
      </w:r>
      <w:proofErr w:type="spellEnd"/>
      <w:r w:rsidRPr="001246E9">
        <w:rPr>
          <w:rFonts w:ascii="Aptos" w:hAnsi="Aptos"/>
          <w:lang w:val="es-SV"/>
        </w:rPr>
        <w:t>.</w:t>
      </w:r>
    </w:p>
    <w:p w14:paraId="4B2D89FD" w14:textId="77777777" w:rsidR="006C4AA8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Empleado.TurnoAsignado</w:t>
      </w:r>
      <w:proofErr w:type="spellEnd"/>
      <w:r w:rsidRPr="001246E9">
        <w:rPr>
          <w:rFonts w:ascii="Aptos" w:hAnsi="Aptos"/>
          <w:lang w:val="es-SV"/>
        </w:rPr>
        <w:t xml:space="preserve"> enlaza </w:t>
      </w:r>
      <w:proofErr w:type="spellStart"/>
      <w:r w:rsidRPr="001246E9">
        <w:rPr>
          <w:rFonts w:ascii="Aptos" w:hAnsi="Aptos"/>
          <w:lang w:val="es-SV"/>
        </w:rPr>
        <w:t>Empleado.Empleado</w:t>
      </w:r>
      <w:proofErr w:type="spellEnd"/>
      <w:r w:rsidRPr="001246E9">
        <w:rPr>
          <w:rFonts w:ascii="Aptos" w:hAnsi="Aptos"/>
          <w:lang w:val="es-SV"/>
        </w:rPr>
        <w:t xml:space="preserve"> con </w:t>
      </w:r>
      <w:proofErr w:type="spellStart"/>
      <w:r w:rsidRPr="001246E9">
        <w:rPr>
          <w:rFonts w:ascii="Aptos" w:hAnsi="Aptos"/>
          <w:lang w:val="es-SV"/>
        </w:rPr>
        <w:t>Empleado.Turno</w:t>
      </w:r>
      <w:proofErr w:type="spellEnd"/>
      <w:r w:rsidRPr="001246E9">
        <w:rPr>
          <w:rFonts w:ascii="Aptos" w:hAnsi="Aptos"/>
          <w:lang w:val="es-SV"/>
        </w:rPr>
        <w:t>.</w:t>
      </w:r>
    </w:p>
    <w:p w14:paraId="64F9B9D6" w14:textId="77777777" w:rsidR="00EF5909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Tarea.Asignacion</w:t>
      </w:r>
      <w:proofErr w:type="spellEnd"/>
      <w:r w:rsidRPr="001246E9">
        <w:rPr>
          <w:rFonts w:ascii="Aptos" w:hAnsi="Aptos"/>
          <w:lang w:val="es-SV"/>
        </w:rPr>
        <w:t xml:space="preserve"> se relaciona con </w:t>
      </w:r>
      <w:proofErr w:type="spellStart"/>
      <w:r w:rsidRPr="001246E9">
        <w:rPr>
          <w:rFonts w:ascii="Aptos" w:hAnsi="Aptos"/>
          <w:lang w:val="es-SV"/>
        </w:rPr>
        <w:t>Empleado.Empleado</w:t>
      </w:r>
      <w:proofErr w:type="spellEnd"/>
      <w:r w:rsidRPr="001246E9">
        <w:rPr>
          <w:rFonts w:ascii="Aptos" w:hAnsi="Aptos"/>
          <w:lang w:val="es-SV"/>
        </w:rPr>
        <w:t xml:space="preserve">, y </w:t>
      </w:r>
      <w:proofErr w:type="spellStart"/>
      <w:r w:rsidRPr="001246E9">
        <w:rPr>
          <w:rFonts w:ascii="Aptos" w:hAnsi="Aptos"/>
          <w:lang w:val="es-SV"/>
        </w:rPr>
        <w:t>Tarea.Horario</w:t>
      </w:r>
      <w:proofErr w:type="spellEnd"/>
      <w:r w:rsidRPr="001246E9">
        <w:rPr>
          <w:rFonts w:ascii="Aptos" w:hAnsi="Aptos"/>
          <w:lang w:val="es-SV"/>
        </w:rPr>
        <w:t xml:space="preserve"> amplía la información temporal.</w:t>
      </w:r>
    </w:p>
    <w:p w14:paraId="625DB4D1" w14:textId="3D9DACC4" w:rsidR="006C4AA8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Mantenimiento.Registro</w:t>
      </w:r>
      <w:proofErr w:type="spellEnd"/>
      <w:r w:rsidRPr="001246E9">
        <w:rPr>
          <w:rFonts w:ascii="Aptos" w:hAnsi="Aptos"/>
          <w:lang w:val="es-SV"/>
        </w:rPr>
        <w:t xml:space="preserve"> se vincula a </w:t>
      </w:r>
      <w:proofErr w:type="spellStart"/>
      <w:r w:rsidRPr="001246E9">
        <w:rPr>
          <w:rFonts w:ascii="Aptos" w:hAnsi="Aptos"/>
          <w:lang w:val="es-SV"/>
        </w:rPr>
        <w:t>Habitacion.Habitacion</w:t>
      </w:r>
      <w:proofErr w:type="spellEnd"/>
      <w:r w:rsidRPr="001246E9">
        <w:rPr>
          <w:rFonts w:ascii="Aptos" w:hAnsi="Aptos"/>
          <w:lang w:val="es-SV"/>
        </w:rPr>
        <w:t xml:space="preserve">; </w:t>
      </w:r>
      <w:proofErr w:type="spellStart"/>
      <w:r w:rsidRPr="001246E9">
        <w:rPr>
          <w:rFonts w:ascii="Aptos" w:hAnsi="Aptos"/>
          <w:lang w:val="es-SV"/>
        </w:rPr>
        <w:t>Mantenimiento.Costo</w:t>
      </w:r>
      <w:proofErr w:type="spellEnd"/>
      <w:r w:rsidRPr="001246E9">
        <w:rPr>
          <w:rFonts w:ascii="Aptos" w:hAnsi="Aptos"/>
          <w:lang w:val="es-SV"/>
        </w:rPr>
        <w:t xml:space="preserve"> detalla el gasto.</w:t>
      </w:r>
    </w:p>
    <w:p w14:paraId="3FEE96A9" w14:textId="77777777" w:rsidR="006C4AA8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Producto.Stack</w:t>
      </w:r>
      <w:proofErr w:type="spellEnd"/>
      <w:r w:rsidRPr="001246E9">
        <w:rPr>
          <w:rFonts w:ascii="Aptos" w:hAnsi="Aptos"/>
          <w:lang w:val="es-SV"/>
        </w:rPr>
        <w:t xml:space="preserve"> monitorea niveles sobre </w:t>
      </w:r>
      <w:proofErr w:type="spellStart"/>
      <w:r w:rsidRPr="001246E9">
        <w:rPr>
          <w:rFonts w:ascii="Aptos" w:hAnsi="Aptos"/>
          <w:lang w:val="es-SV"/>
        </w:rPr>
        <w:t>Producto.Producto</w:t>
      </w:r>
      <w:proofErr w:type="spellEnd"/>
      <w:r w:rsidRPr="001246E9">
        <w:rPr>
          <w:rFonts w:ascii="Aptos" w:hAnsi="Aptos"/>
          <w:lang w:val="es-SV"/>
        </w:rPr>
        <w:t xml:space="preserve">; </w:t>
      </w:r>
      <w:proofErr w:type="spellStart"/>
      <w:r w:rsidRPr="001246E9">
        <w:rPr>
          <w:rFonts w:ascii="Aptos" w:hAnsi="Aptos"/>
          <w:lang w:val="es-SV"/>
        </w:rPr>
        <w:t>Inventario.Movimiento</w:t>
      </w:r>
      <w:proofErr w:type="spellEnd"/>
      <w:r w:rsidRPr="001246E9">
        <w:rPr>
          <w:rFonts w:ascii="Aptos" w:hAnsi="Aptos"/>
          <w:lang w:val="es-SV"/>
        </w:rPr>
        <w:t xml:space="preserve"> registra entradas/salidas.</w:t>
      </w:r>
    </w:p>
    <w:p w14:paraId="3F1697FA" w14:textId="77777777" w:rsidR="006C4AA8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Encuesta.Satisfaccion</w:t>
      </w:r>
      <w:proofErr w:type="spellEnd"/>
      <w:r w:rsidRPr="001246E9">
        <w:rPr>
          <w:rFonts w:ascii="Aptos" w:hAnsi="Aptos"/>
          <w:lang w:val="es-SV"/>
        </w:rPr>
        <w:t xml:space="preserve"> se asocia a </w:t>
      </w:r>
      <w:proofErr w:type="spellStart"/>
      <w:r w:rsidRPr="001246E9">
        <w:rPr>
          <w:rFonts w:ascii="Aptos" w:hAnsi="Aptos"/>
          <w:lang w:val="es-SV"/>
        </w:rPr>
        <w:t>Reserva.Reserva</w:t>
      </w:r>
      <w:proofErr w:type="spellEnd"/>
      <w:r w:rsidRPr="001246E9">
        <w:rPr>
          <w:rFonts w:ascii="Aptos" w:hAnsi="Aptos"/>
          <w:lang w:val="es-SV"/>
        </w:rPr>
        <w:t xml:space="preserve"> y </w:t>
      </w:r>
      <w:proofErr w:type="spellStart"/>
      <w:r w:rsidRPr="001246E9">
        <w:rPr>
          <w:rFonts w:ascii="Aptos" w:hAnsi="Aptos"/>
          <w:lang w:val="es-SV"/>
        </w:rPr>
        <w:t>Encuesta.Fuente</w:t>
      </w:r>
      <w:proofErr w:type="spellEnd"/>
      <w:r w:rsidRPr="001246E9">
        <w:rPr>
          <w:rFonts w:ascii="Aptos" w:hAnsi="Aptos"/>
          <w:lang w:val="es-SV"/>
        </w:rPr>
        <w:t>.</w:t>
      </w:r>
    </w:p>
    <w:p w14:paraId="60D12FB4" w14:textId="77777777" w:rsidR="006C4AA8" w:rsidRPr="001246E9" w:rsidRDefault="00000000" w:rsidP="00EF5909">
      <w:pPr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 xml:space="preserve">- </w:t>
      </w:r>
      <w:proofErr w:type="spellStart"/>
      <w:r w:rsidRPr="001246E9">
        <w:rPr>
          <w:rFonts w:ascii="Aptos" w:hAnsi="Aptos"/>
          <w:lang w:val="es-SV"/>
        </w:rPr>
        <w:t>Visita.Registro</w:t>
      </w:r>
      <w:proofErr w:type="spellEnd"/>
      <w:r w:rsidRPr="001246E9">
        <w:rPr>
          <w:rFonts w:ascii="Aptos" w:hAnsi="Aptos"/>
          <w:lang w:val="es-SV"/>
        </w:rPr>
        <w:t xml:space="preserve"> hace referencia a </w:t>
      </w:r>
      <w:proofErr w:type="spellStart"/>
      <w:r w:rsidRPr="001246E9">
        <w:rPr>
          <w:rFonts w:ascii="Aptos" w:hAnsi="Aptos"/>
          <w:lang w:val="es-SV"/>
        </w:rPr>
        <w:t>Reserva.Reserva</w:t>
      </w:r>
      <w:proofErr w:type="spellEnd"/>
      <w:r w:rsidRPr="001246E9">
        <w:rPr>
          <w:rFonts w:ascii="Aptos" w:hAnsi="Aptos"/>
          <w:lang w:val="es-SV"/>
        </w:rPr>
        <w:t>.</w:t>
      </w:r>
    </w:p>
    <w:p w14:paraId="5653D309" w14:textId="77777777" w:rsidR="001246E9" w:rsidRPr="001246E9" w:rsidRDefault="001246E9" w:rsidP="00EF5909">
      <w:pPr>
        <w:pStyle w:val="Textoindependiente"/>
        <w:spacing w:line="360" w:lineRule="auto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</w:p>
    <w:p w14:paraId="23D24BEE" w14:textId="77777777" w:rsidR="001246E9" w:rsidRPr="001246E9" w:rsidRDefault="00000000" w:rsidP="001246E9">
      <w:pPr>
        <w:pStyle w:val="Textoindependiente"/>
        <w:spacing w:line="360" w:lineRule="auto"/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</w:pPr>
      <w:r w:rsidRPr="001246E9">
        <w:rPr>
          <w:rFonts w:ascii="Aptos" w:eastAsiaTheme="minorHAnsi" w:hAnsi="Aptos"/>
          <w:b/>
          <w:bCs/>
          <w:kern w:val="2"/>
          <w:sz w:val="24"/>
          <w:szCs w:val="24"/>
          <w:lang w:val="es-MX"/>
          <w14:ligatures w14:val="standardContextual"/>
        </w:rPr>
        <w:t>4. Observaciones Finales</w:t>
      </w:r>
    </w:p>
    <w:p w14:paraId="483B11CE" w14:textId="544CDD4A" w:rsidR="001246E9" w:rsidRPr="008E7728" w:rsidRDefault="00000000" w:rsidP="001246E9">
      <w:pPr>
        <w:pStyle w:val="Textoindependiente"/>
        <w:spacing w:line="360" w:lineRule="auto"/>
        <w:rPr>
          <w:rFonts w:ascii="Aptos" w:hAnsi="Aptos"/>
          <w:lang w:val="es-SV"/>
        </w:rPr>
      </w:pPr>
      <w:r w:rsidRPr="001246E9">
        <w:rPr>
          <w:rFonts w:ascii="Aptos" w:hAnsi="Aptos"/>
          <w:lang w:val="es-SV"/>
        </w:rPr>
        <w:t>- El diseño cumple con la Cuarta Forma Normal (4NF), eliminando dependencias multivaluadas.</w:t>
      </w:r>
      <w:r w:rsidRPr="001246E9">
        <w:rPr>
          <w:rFonts w:ascii="Aptos" w:hAnsi="Aptos"/>
          <w:lang w:val="es-SV"/>
        </w:rPr>
        <w:br/>
        <w:t>- Los catálogos y estados se aíslan en tablas independientes para facilitar mantenimiento y extensibilidad.</w:t>
      </w:r>
      <w:r w:rsidRPr="001246E9">
        <w:rPr>
          <w:rFonts w:ascii="Aptos" w:hAnsi="Aptos"/>
          <w:lang w:val="es-SV"/>
        </w:rPr>
        <w:br/>
        <w:t xml:space="preserve">- Se conserva historial de estados (habitaciones, reservas, pagos) mediante tablas </w:t>
      </w:r>
      <w:proofErr w:type="spellStart"/>
      <w:r w:rsidRPr="001246E9">
        <w:rPr>
          <w:rFonts w:ascii="Aptos" w:hAnsi="Aptos"/>
          <w:lang w:val="es-SV"/>
        </w:rPr>
        <w:t>EstadoActual</w:t>
      </w:r>
      <w:proofErr w:type="spellEnd"/>
      <w:r w:rsidRPr="001246E9">
        <w:rPr>
          <w:rFonts w:ascii="Aptos" w:hAnsi="Aptos"/>
          <w:lang w:val="es-SV"/>
        </w:rPr>
        <w:t>.</w:t>
      </w:r>
      <w:r w:rsidRPr="001246E9">
        <w:rPr>
          <w:rFonts w:ascii="Aptos" w:hAnsi="Aptos"/>
          <w:lang w:val="es-SV"/>
        </w:rPr>
        <w:br/>
        <w:t>- La estructura está optimizada para transacciones (OLTP) y preparada para alimentar procesos ETL.</w:t>
      </w:r>
      <w:r w:rsidRPr="001246E9">
        <w:rPr>
          <w:rFonts w:ascii="Aptos" w:hAnsi="Aptos"/>
          <w:lang w:val="es-SV"/>
        </w:rPr>
        <w:br/>
        <w:t xml:space="preserve">- </w:t>
      </w:r>
      <w:r w:rsidR="001246E9" w:rsidRPr="001246E9">
        <w:rPr>
          <w:rFonts w:ascii="Aptos" w:hAnsi="Aptos"/>
          <w:lang w:val="es-SV"/>
        </w:rPr>
        <w:t xml:space="preserve">La estructura está preparada para alimentar un futuro Data </w:t>
      </w:r>
      <w:proofErr w:type="spellStart"/>
      <w:r w:rsidR="001246E9" w:rsidRPr="001246E9">
        <w:rPr>
          <w:rFonts w:ascii="Aptos" w:hAnsi="Aptos"/>
          <w:lang w:val="es-SV"/>
        </w:rPr>
        <w:t>Warehouse</w:t>
      </w:r>
      <w:proofErr w:type="spellEnd"/>
      <w:r w:rsidR="001246E9" w:rsidRPr="001246E9">
        <w:rPr>
          <w:rFonts w:ascii="Aptos" w:hAnsi="Aptos"/>
          <w:lang w:val="es-SV"/>
        </w:rPr>
        <w:t xml:space="preserve"> mediante ETL.</w:t>
      </w:r>
    </w:p>
    <w:p w14:paraId="6A3CEFA9" w14:textId="36BC8233" w:rsidR="006C4AA8" w:rsidRPr="008E7728" w:rsidRDefault="008E7728" w:rsidP="00EF5909">
      <w:pPr>
        <w:spacing w:line="360" w:lineRule="auto"/>
        <w:rPr>
          <w:rFonts w:ascii="Aptos" w:hAnsi="Aptos"/>
          <w:lang w:val="es-SV"/>
        </w:rPr>
      </w:pPr>
      <w:r w:rsidRPr="008E7728">
        <w:rPr>
          <w:rFonts w:ascii="Aptos" w:hAnsi="Aptos"/>
          <w:lang w:val="es-SV"/>
        </w:rPr>
        <w:t xml:space="preserve">- La base de datos esta diseñada para poder </w:t>
      </w:r>
      <w:r>
        <w:rPr>
          <w:rFonts w:ascii="Aptos" w:hAnsi="Aptos"/>
          <w:lang w:val="es-SV"/>
        </w:rPr>
        <w:t>manejar</w:t>
      </w:r>
      <w:r w:rsidRPr="008E7728">
        <w:rPr>
          <w:rFonts w:ascii="Aptos" w:hAnsi="Aptos"/>
          <w:lang w:val="es-SV"/>
        </w:rPr>
        <w:t xml:space="preserve"> una gran cantidad de registros </w:t>
      </w:r>
    </w:p>
    <w:sectPr w:rsidR="006C4AA8" w:rsidRPr="008E7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850914"/>
    <w:multiLevelType w:val="hybridMultilevel"/>
    <w:tmpl w:val="1D048B5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D01D3"/>
    <w:multiLevelType w:val="multilevel"/>
    <w:tmpl w:val="7AA8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4851">
    <w:abstractNumId w:val="8"/>
  </w:num>
  <w:num w:numId="2" w16cid:durableId="706376705">
    <w:abstractNumId w:val="6"/>
  </w:num>
  <w:num w:numId="3" w16cid:durableId="725300940">
    <w:abstractNumId w:val="5"/>
  </w:num>
  <w:num w:numId="4" w16cid:durableId="1762027121">
    <w:abstractNumId w:val="4"/>
  </w:num>
  <w:num w:numId="5" w16cid:durableId="948509343">
    <w:abstractNumId w:val="7"/>
  </w:num>
  <w:num w:numId="6" w16cid:durableId="291177275">
    <w:abstractNumId w:val="3"/>
  </w:num>
  <w:num w:numId="7" w16cid:durableId="2110464464">
    <w:abstractNumId w:val="2"/>
  </w:num>
  <w:num w:numId="8" w16cid:durableId="392197245">
    <w:abstractNumId w:val="1"/>
  </w:num>
  <w:num w:numId="9" w16cid:durableId="1824854453">
    <w:abstractNumId w:val="0"/>
  </w:num>
  <w:num w:numId="10" w16cid:durableId="2131631546">
    <w:abstractNumId w:val="9"/>
  </w:num>
  <w:num w:numId="11" w16cid:durableId="1750347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C7E"/>
    <w:rsid w:val="001246E9"/>
    <w:rsid w:val="0015074B"/>
    <w:rsid w:val="0029639D"/>
    <w:rsid w:val="00326F90"/>
    <w:rsid w:val="00564FBF"/>
    <w:rsid w:val="005F0B1D"/>
    <w:rsid w:val="00610F01"/>
    <w:rsid w:val="006C4AA8"/>
    <w:rsid w:val="007C3CEE"/>
    <w:rsid w:val="00802DA2"/>
    <w:rsid w:val="00867BDD"/>
    <w:rsid w:val="008E7728"/>
    <w:rsid w:val="00AA1D8D"/>
    <w:rsid w:val="00B47730"/>
    <w:rsid w:val="00B52C96"/>
    <w:rsid w:val="00CB0664"/>
    <w:rsid w:val="00EF59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819968"/>
  <w14:defaultImageDpi w14:val="300"/>
  <w15:docId w15:val="{AF419B6D-A84E-4324-8E53-3A4F3DDA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1416</Words>
  <Characters>7788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EDUARDO CASTRO QUINTANILLA</cp:lastModifiedBy>
  <cp:revision>4</cp:revision>
  <dcterms:created xsi:type="dcterms:W3CDTF">2025-06-06T00:57:00Z</dcterms:created>
  <dcterms:modified xsi:type="dcterms:W3CDTF">2025-06-06T01:49:00Z</dcterms:modified>
  <cp:category/>
</cp:coreProperties>
</file>